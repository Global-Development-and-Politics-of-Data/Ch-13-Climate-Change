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Memorandum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To:</w:t>
            </w:r>
          </w:p>
        </w:tc>
        <w:tc>
          <w:p>
            <w:pPr>
              <w:pStyle w:val="Compact"/>
              <w:jc w:val="left"/>
            </w:pPr>
            <w:r>
              <w:t xml:space="preserve">Name of, Supervisor’s position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From</w:t>
            </w:r>
            <w:r>
              <w:t xml:space="preserve">:</w:t>
            </w:r>
          </w:p>
        </w:tc>
        <w:tc>
          <w:p>
            <w:pPr>
              <w:pStyle w:val="Compact"/>
              <w:jc w:val="left"/>
            </w:pPr>
            <w:r>
              <w:t xml:space="preserve">Me, My position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  <w:r>
              <w:t xml:space="preserve">:</w:t>
            </w:r>
          </w:p>
        </w:tc>
        <w:tc>
          <w:p>
            <w:pPr>
              <w:pStyle w:val="Compact"/>
              <w:jc w:val="left"/>
            </w:pPr>
            <w:r>
              <w:t xml:space="preserve">Month date, Year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Subject</w:t>
            </w:r>
            <w:r>
              <w:t xml:space="preserve">:</w:t>
            </w:r>
          </w:p>
        </w:tc>
        <w:tc>
          <w:p>
            <w:pPr>
              <w:pStyle w:val="Compact"/>
              <w:jc w:val="left"/>
            </w:pPr>
            <w:r>
              <w:t xml:space="preserve">Subject of memo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1" w:name="section-1"/>
    <w:p>
      <w:pPr>
        <w:pStyle w:val="Heading1"/>
      </w:pPr>
      <w:r>
        <w:t xml:space="preserve">Section 1</w:t>
      </w:r>
    </w:p>
    <w:bookmarkStart w:id="20" w:name="subsection-1.1"/>
    <w:p>
      <w:pPr>
        <w:pStyle w:val="Heading2"/>
      </w:pPr>
      <w:r>
        <w:t xml:space="preserve">Subsection 1.1</w:t>
      </w:r>
    </w:p>
    <w:bookmarkEnd w:id="20"/>
    <w:bookmarkEnd w:id="21"/>
    <w:bookmarkStart w:id="23" w:name="section-2"/>
    <w:p>
      <w:pPr>
        <w:pStyle w:val="Heading1"/>
      </w:pPr>
      <w:r>
        <w:t xml:space="preserve">Section 2</w:t>
      </w:r>
    </w:p>
    <w:bookmarkStart w:id="22" w:name="subsection-2.1"/>
    <w:p>
      <w:pPr>
        <w:pStyle w:val="Heading2"/>
      </w:pPr>
      <w:r>
        <w:t xml:space="preserve">Subsection 2.1</w:t>
      </w:r>
    </w:p>
    <w:bookmarkEnd w:id="22"/>
    <w:bookmarkEnd w:id="23"/>
    <w:sectPr w:rsidR="00C8765D" w:rsidSect="00C8765D">
      <w:footerReference r:id="rId10" w:type="even"/>
      <w:footerReference r:id="rId9" w:type="default"/>
      <w:pgSz w:code="1" w:h="15840" w:w="12240"/>
      <w:pgMar w:bottom="1440" w:footer="648" w:gutter="0" w:header="960" w:left="1800" w:right="1800" w:top="1440"/>
      <w:cols w:space="720"/>
      <w:titlePg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CCCD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4987F8F" w14:textId="77777777" w:rsidR="005673B8" w:rsidRDefault="005673B8">
    <w:pPr>
      <w:pStyle w:val="Footer"/>
    </w:pPr>
  </w:p>
  <w:p w14:paraId="3962557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61CEE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="Times New Roman" w:eastAsia="Times New Roman" w:hAnsiTheme="minorHAnsi"/>
        <w:sz w:val="22"/>
        <w:szCs w:val="22"/>
        <w:lang w:bidi="ar-SA" w:eastAsia="en-US" w:val="en-US"/>
      </w:rPr>
    </w:rPrDefault>
    <w:pPrDefault>
      <w:pPr>
        <w:spacing w:before="24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uiPriority="9"/>
    <w:lsdException w:name="heading 4" w:qFormat="1" w:uiPriority="9"/>
    <w:lsdException w:name="heading 5" w:qFormat="1" w:uiPriority="9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8765D"/>
  </w:style>
  <w:style w:styleId="Heading1" w:type="paragraph">
    <w:name w:val="heading 1"/>
    <w:basedOn w:val="Normal"/>
    <w:uiPriority w:val="9"/>
    <w:qFormat/>
    <w:rsid w:val="00381E06"/>
    <w:pPr>
      <w:spacing w:after="60"/>
      <w:contextualSpacing/>
      <w:outlineLvl w:val="0"/>
    </w:pPr>
    <w:rPr>
      <w:rFonts w:asciiTheme="majorBidi" w:hAnsiTheme="majorBidi"/>
      <w:b/>
      <w:caps/>
    </w:rPr>
  </w:style>
  <w:style w:styleId="Heading2" w:type="paragraph">
    <w:name w:val="heading 2"/>
    <w:basedOn w:val="Normal"/>
    <w:link w:val="Heading2Char"/>
    <w:uiPriority w:val="9"/>
    <w:unhideWhenUsed/>
    <w:qFormat/>
    <w:rsid w:val="00381E06"/>
    <w:pPr>
      <w:keepNext/>
      <w:keepLines/>
      <w:spacing w:after="60"/>
      <w:contextualSpacing/>
      <w:outlineLvl w:val="1"/>
    </w:pPr>
    <w:rPr>
      <w:rFonts w:asciiTheme="majorBidi" w:cstheme="majorBidi" w:eastAsiaTheme="majorEastAsia" w:hAnsiTheme="majorBidi"/>
      <w:caps/>
      <w:szCs w:val="26"/>
    </w:rPr>
  </w:style>
  <w:style w:styleId="Heading3" w:type="paragraph">
    <w:name w:val="heading 3"/>
    <w:basedOn w:val="Normal"/>
    <w:next w:val="Normal"/>
    <w:uiPriority w:val="9"/>
    <w:semiHidden/>
    <w:unhideWhenUsed/>
    <w:qFormat/>
    <w:rsid w:val="00381E06"/>
    <w:pPr>
      <w:keepNext/>
      <w:keepLines/>
      <w:spacing w:after="240" w:line="240" w:lineRule="atLeast"/>
      <w:outlineLvl w:val="2"/>
    </w:pPr>
    <w:rPr>
      <w:rFonts w:asciiTheme="majorBidi" w:hAnsiTheme="majorBidi"/>
      <w:i/>
      <w:caps/>
      <w:kern w:val="20"/>
    </w:rPr>
  </w:style>
  <w:style w:styleId="Heading4" w:type="paragraph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themeColor="text2" w:val="1F497D"/>
      <w:kern w:val="20"/>
    </w:rPr>
  </w:style>
  <w:style w:styleId="Heading5" w:type="paragraph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themeColor="text2" w:val="1F497D"/>
      <w:kern w:val="2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b/>
      <w:color w:themeColor="text2" w:val="1F497D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Cs/>
      <w:caps/>
      <w:color w:themeColor="text2" w:val="1F497D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accent2" w:themeShade="80" w:val="632423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Closing" w:type="paragraph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styleId="Footer" w:type="paragraph">
    <w:name w:val="footer"/>
    <w:basedOn w:val="Normal"/>
    <w:link w:val="FooterChar"/>
    <w:uiPriority w:val="99"/>
    <w:unhideWhenUsed/>
    <w:rsid w:val="00C8765D"/>
    <w:pPr>
      <w:keepLines/>
      <w:pBdr>
        <w:top w:color="auto" w:space="2" w:sz="6" w:val="single"/>
      </w:pBdr>
      <w:spacing w:before="0"/>
      <w:ind w:left="4075" w:right="4075"/>
      <w:jc w:val="center"/>
    </w:pPr>
    <w:rPr>
      <w:kern w:val="18"/>
    </w:rPr>
  </w:style>
  <w:style w:styleId="Header" w:type="paragraph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styleId="MessageHeader" w:type="paragraph">
    <w:name w:val="Message Header"/>
    <w:basedOn w:val="Normal"/>
    <w:uiPriority w:val="99"/>
    <w:semiHidden/>
    <w:rsid w:val="00431C47"/>
    <w:pPr>
      <w:keepLines/>
      <w:spacing w:after="120"/>
      <w:ind w:hanging="1080" w:left="1080"/>
    </w:pPr>
    <w:rPr>
      <w:caps/>
    </w:rPr>
  </w:style>
  <w:style w:styleId="NormalIndent" w:type="paragraph">
    <w:name w:val="Normal Indent"/>
    <w:basedOn w:val="Normal"/>
    <w:uiPriority w:val="99"/>
    <w:semiHidden/>
    <w:rsid w:val="00F37651"/>
    <w:pPr>
      <w:ind w:left="720"/>
    </w:pPr>
  </w:style>
  <w:style w:styleId="PageNumber" w:type="character">
    <w:name w:val="page number"/>
    <w:uiPriority w:val="99"/>
    <w:semiHidden/>
    <w:rsid w:val="00F37651"/>
  </w:style>
  <w:style w:styleId="Signature" w:type="paragraph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0D4049"/>
    <w:rPr>
      <w:rFonts w:ascii="Tahoma" w:cs="Tahoma" w:hAnsi="Tahoma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D4049"/>
    <w:rPr>
      <w:rFonts w:ascii="Tahoma" w:cs="Tahoma" w:hAnsi="Tahoma"/>
      <w:szCs w:val="16"/>
    </w:rPr>
  </w:style>
  <w:style w:styleId="Title" w:type="paragraph">
    <w:name w:val="Title"/>
    <w:basedOn w:val="Normal"/>
    <w:link w:val="TitleChar"/>
    <w:uiPriority w:val="2"/>
    <w:unhideWhenUsed/>
    <w:qFormat/>
    <w:rsid w:val="00BA7F44"/>
    <w:pPr>
      <w:pBdr>
        <w:top w:color="404040" w:space="8" w:sz="6" w:themeColor="text1" w:themeTint="BF" w:val="double"/>
        <w:bottom w:color="404040" w:space="8" w:sz="6" w:themeColor="text1" w:themeTint="BF" w:val="double"/>
      </w:pBdr>
      <w:spacing w:after="200"/>
      <w:contextualSpacing/>
      <w:jc w:val="center"/>
    </w:pPr>
    <w:rPr>
      <w:rFonts w:asciiTheme="majorBidi" w:hAnsiTheme="majorBidi"/>
      <w:b/>
      <w:smallCaps/>
      <w:spacing w:val="20"/>
    </w:rPr>
  </w:style>
  <w:style w:customStyle="1" w:styleId="TitleChar" w:type="character">
    <w:name w:val="Title Char"/>
    <w:basedOn w:val="DefaultParagraphFont"/>
    <w:link w:val="Title"/>
    <w:uiPriority w:val="2"/>
    <w:rsid w:val="00BA7F44"/>
    <w:rPr>
      <w:rFonts w:asciiTheme="majorBidi" w:hAnsiTheme="majorBidi"/>
      <w:b/>
      <w:smallCaps/>
      <w:spacing w:val="20"/>
    </w:rPr>
  </w:style>
  <w:style w:styleId="TableGrid" w:type="table">
    <w:name w:val="Table Grid"/>
    <w:basedOn w:val="TableNormal"/>
    <w:uiPriority w:val="59"/>
    <w:rsid w:val="005673B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674BAA"/>
    <w:rPr>
      <w:color w:themeColor="text1" w:themeTint="A6" w:val="595959"/>
    </w:rPr>
  </w:style>
  <w:style w:styleId="Bibliography" w:type="paragraph">
    <w:name w:val="Bibliography"/>
    <w:basedOn w:val="Normal"/>
    <w:next w:val="Normal"/>
    <w:uiPriority w:val="37"/>
    <w:semiHidden/>
    <w:unhideWhenUsed/>
    <w:rsid w:val="002C4BD7"/>
  </w:style>
  <w:style w:styleId="BlockText" w:type="paragraph">
    <w:name w:val="Block Text"/>
    <w:basedOn w:val="Normal"/>
    <w:uiPriority w:val="99"/>
    <w:semiHidden/>
    <w:unhideWhenUsed/>
    <w:rsid w:val="00674BAA"/>
    <w:pPr>
      <w:pBdr>
        <w:top w:color="365F91" w:space="10" w:sz="2" w:themeColor="accent1" w:themeShade="BF" w:val="single"/>
        <w:left w:color="365F91" w:space="10" w:sz="2" w:themeColor="accent1" w:themeShade="BF" w:val="single"/>
        <w:bottom w:color="365F91" w:space="10" w:sz="2" w:themeColor="accent1" w:themeShade="BF" w:val="single"/>
        <w:right w:color="365F91" w:space="10" w:sz="2" w:themeColor="accent1" w:themeShade="BF" w:val="single"/>
      </w:pBdr>
      <w:ind w:left="1152" w:right="1152"/>
    </w:pPr>
    <w:rPr>
      <w:rFonts w:cstheme="minorBidi" w:eastAsiaTheme="minorEastAsia"/>
      <w:i/>
      <w:iCs/>
      <w:color w:themeColor="accent1" w:themeShade="BF" w:val="365F91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2C4BD7"/>
  </w:style>
  <w:style w:styleId="BodyText3" w:type="paragraph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styleId="BodyTextFirstIndent" w:type="paragraph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customStyle="1" w:styleId="BodyTextFirstIndentChar" w:type="character">
    <w:name w:val="Body Text First Indent Char"/>
    <w:basedOn w:val="DefaultParagraphFont"/>
    <w:link w:val="BodyTextFirstIndent"/>
    <w:uiPriority w:val="99"/>
    <w:semiHidden/>
    <w:rsid w:val="00431C47"/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2C4BD7"/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2C4BD7"/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2C4BD7"/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styleId="BookTitle" w:type="character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themeColor="text2" w:val="1F497D"/>
      <w:szCs w:val="18"/>
    </w:rPr>
  </w:style>
  <w:style w:styleId="ColorfulGrid" w:type="table">
    <w:name w:val="Colorful Grid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ColorfulList" w:type="table">
    <w:name w:val="Colorful List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semiHidden/>
    <w:unhideWhenUsed/>
    <w:rsid w:val="002C4BD7"/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Shading" w:type="table">
    <w:name w:val="Colorful Shading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mmentReference" w:type="character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styleId="DarkList" w:type="table">
    <w:name w:val="Dark List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semiHidden/>
    <w:unhideWhenUsed/>
    <w:rsid w:val="002C4BD7"/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2C4BD7"/>
  </w:style>
  <w:style w:customStyle="1" w:styleId="DateChar" w:type="character">
    <w:name w:val="Date Char"/>
    <w:basedOn w:val="DefaultParagraphFont"/>
    <w:link w:val="Date"/>
    <w:uiPriority w:val="99"/>
    <w:semiHidden/>
    <w:rsid w:val="002C4BD7"/>
  </w:style>
  <w:style w:styleId="DocumentMap" w:type="paragraph">
    <w:name w:val="Document Map"/>
    <w:basedOn w:val="Normal"/>
    <w:link w:val="DocumentMapChar"/>
    <w:uiPriority w:val="99"/>
    <w:semiHidden/>
    <w:unhideWhenUsed/>
    <w:rsid w:val="002C4BD7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2C4BD7"/>
    <w:rPr>
      <w:rFonts w:ascii="Segoe UI" w:cs="Segoe UI" w:hAnsi="Segoe UI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2C4BD7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2C4BD7"/>
  </w:style>
  <w:style w:styleId="Emphasis" w:type="character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styleId="EndnoteReference" w:type="character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styleId="EnvelopeAddress" w:type="paragraph">
    <w:name w:val="envelope address"/>
    <w:basedOn w:val="Normal"/>
    <w:uiPriority w:val="99"/>
    <w:semiHidden/>
    <w:unhideWhenUsed/>
    <w:rsid w:val="002C4BD7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2C4BD7"/>
    <w:rPr>
      <w:rFonts w:asciiTheme="majorHAnsi" w:cstheme="majorBidi" w:eastAsiaTheme="majorEastAsia" w:hAnsiTheme="majorHAnsi"/>
      <w:szCs w:val="20"/>
    </w:rPr>
  </w:style>
  <w:style w:styleId="FollowedHyperlink" w:type="character">
    <w:name w:val="FollowedHyperlink"/>
    <w:basedOn w:val="DefaultParagraphFont"/>
    <w:uiPriority w:val="99"/>
    <w:semiHidden/>
    <w:unhideWhenUsed/>
    <w:rsid w:val="002C4BD7"/>
    <w:rPr>
      <w:color w:themeColor="followedHyperlink" w:val="800080"/>
      <w:u w:val="single"/>
    </w:rPr>
  </w:style>
  <w:style w:styleId="FootnoteReference" w:type="character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styleId="GridTable1Light" w:type="table">
    <w:name w:val="Grid Table 1 Light"/>
    <w:basedOn w:val="TableNormal"/>
    <w:uiPriority w:val="46"/>
    <w:rsid w:val="002C4BD7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color="E5B8B7" w:space="0" w:sz="4" w:themeColor="accent2" w:themeTint="66" w:val="single"/>
        <w:left w:color="E5B8B7" w:space="0" w:sz="4" w:themeColor="accent2" w:themeTint="66" w:val="single"/>
        <w:bottom w:color="E5B8B7" w:space="0" w:sz="4" w:themeColor="accent2" w:themeTint="66" w:val="single"/>
        <w:right w:color="E5B8B7" w:space="0" w:sz="4" w:themeColor="accent2" w:themeTint="66" w:val="single"/>
        <w:insideH w:color="E5B8B7" w:space="0" w:sz="4" w:themeColor="accent2" w:themeTint="66" w:val="single"/>
        <w:insideV w:color="E5B8B7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D99594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color="CCC0D9" w:space="0" w:sz="4" w:themeColor="accent4" w:themeTint="66" w:val="single"/>
        <w:left w:color="CCC0D9" w:space="0" w:sz="4" w:themeColor="accent4" w:themeTint="66" w:val="single"/>
        <w:bottom w:color="CCC0D9" w:space="0" w:sz="4" w:themeColor="accent4" w:themeTint="66" w:val="single"/>
        <w:right w:color="CCC0D9" w:space="0" w:sz="4" w:themeColor="accent4" w:themeTint="66" w:val="single"/>
        <w:insideH w:color="CCC0D9" w:space="0" w:sz="4" w:themeColor="accent4" w:themeTint="66" w:val="single"/>
        <w:insideV w:color="CCC0D9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B2A1C7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color="B6DDE8" w:space="0" w:sz="4" w:themeColor="accent5" w:themeTint="66" w:val="single"/>
        <w:left w:color="B6DDE8" w:space="0" w:sz="4" w:themeColor="accent5" w:themeTint="66" w:val="single"/>
        <w:bottom w:color="B6DDE8" w:space="0" w:sz="4" w:themeColor="accent5" w:themeTint="66" w:val="single"/>
        <w:right w:color="B6DDE8" w:space="0" w:sz="4" w:themeColor="accent5" w:themeTint="66" w:val="single"/>
        <w:insideH w:color="B6DDE8" w:space="0" w:sz="4" w:themeColor="accent5" w:themeTint="66" w:val="single"/>
        <w:insideV w:color="B6DDE8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92CDDC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2CDDC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2C4BD7"/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color="95B3D7" w:space="0" w:sz="2" w:themeColor="accent1" w:themeTint="99" w:val="single"/>
        <w:bottom w:color="95B3D7" w:space="0" w:sz="2" w:themeColor="accent1" w:themeTint="99" w:val="single"/>
        <w:insideH w:color="95B3D7" w:space="0" w:sz="2" w:themeColor="accent1" w:themeTint="99" w:val="single"/>
        <w:insideV w:color="95B3D7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5B3D7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color="D99594" w:space="0" w:sz="2" w:themeColor="accent2" w:themeTint="99" w:val="single"/>
        <w:bottom w:color="D99594" w:space="0" w:sz="2" w:themeColor="accent2" w:themeTint="99" w:val="single"/>
        <w:insideH w:color="D99594" w:space="0" w:sz="2" w:themeColor="accent2" w:themeTint="99" w:val="single"/>
        <w:insideV w:color="D99594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99594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99594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color="C2D69B" w:space="0" w:sz="2" w:themeColor="accent3" w:themeTint="99" w:val="single"/>
        <w:bottom w:color="C2D69B" w:space="0" w:sz="2" w:themeColor="accent3" w:themeTint="99" w:val="single"/>
        <w:insideH w:color="C2D69B" w:space="0" w:sz="2" w:themeColor="accent3" w:themeTint="99" w:val="single"/>
        <w:insideV w:color="C2D69B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color="B2A1C7" w:space="0" w:sz="2" w:themeColor="accent4" w:themeTint="99" w:val="single"/>
        <w:bottom w:color="B2A1C7" w:space="0" w:sz="2" w:themeColor="accent4" w:themeTint="99" w:val="single"/>
        <w:insideH w:color="B2A1C7" w:space="0" w:sz="2" w:themeColor="accent4" w:themeTint="99" w:val="single"/>
        <w:insideV w:color="B2A1C7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B2A1C7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B2A1C7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color="92CDDC" w:space="0" w:sz="2" w:themeColor="accent5" w:themeTint="99" w:val="single"/>
        <w:bottom w:color="92CDDC" w:space="0" w:sz="2" w:themeColor="accent5" w:themeTint="99" w:val="single"/>
        <w:insideH w:color="92CDDC" w:space="0" w:sz="2" w:themeColor="accent5" w:themeTint="99" w:val="single"/>
        <w:insideV w:color="92CDDC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2CDDC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color="FABF8F" w:space="0" w:sz="2" w:themeColor="accent6" w:themeTint="99" w:val="single"/>
        <w:bottom w:color="FABF8F" w:space="0" w:sz="2" w:themeColor="accent6" w:themeTint="99" w:val="single"/>
        <w:insideH w:color="FABF8F" w:space="0" w:sz="2" w:themeColor="accent6" w:themeTint="99" w:val="single"/>
        <w:insideV w:color="FABF8F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FABF8F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2C4BD7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  <w:tblStylePr w:type="neCell">
      <w:tblPr/>
      <w:tcPr>
        <w:tcBorders>
          <w:bottom w:color="95B3D7" w:space="0" w:sz="4" w:themeColor="accent1" w:themeTint="99" w:val="single"/>
        </w:tcBorders>
      </w:tcPr>
    </w:tblStylePr>
    <w:tblStylePr w:type="nwCell">
      <w:tblPr/>
      <w:tcPr>
        <w:tcBorders>
          <w:bottom w:color="95B3D7" w:space="0" w:sz="4" w:themeColor="accent1" w:themeTint="99" w:val="single"/>
        </w:tcBorders>
      </w:tcPr>
    </w:tblStylePr>
    <w:tblStylePr w:type="seCell">
      <w:tblPr/>
      <w:tcPr>
        <w:tcBorders>
          <w:top w:color="95B3D7" w:space="0" w:sz="4" w:themeColor="accent1" w:themeTint="99" w:val="single"/>
        </w:tcBorders>
      </w:tcPr>
    </w:tblStylePr>
    <w:tblStylePr w:type="swCell">
      <w:tblPr/>
      <w:tcPr>
        <w:tcBorders>
          <w:top w:color="95B3D7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  <w:tblStylePr w:type="neCell">
      <w:tblPr/>
      <w:tcPr>
        <w:tcBorders>
          <w:bottom w:color="D99594" w:space="0" w:sz="4" w:themeColor="accent2" w:themeTint="99" w:val="single"/>
        </w:tcBorders>
      </w:tcPr>
    </w:tblStylePr>
    <w:tblStylePr w:type="nwCell">
      <w:tblPr/>
      <w:tcPr>
        <w:tcBorders>
          <w:bottom w:color="D99594" w:space="0" w:sz="4" w:themeColor="accent2" w:themeTint="99" w:val="single"/>
        </w:tcBorders>
      </w:tcPr>
    </w:tblStylePr>
    <w:tblStylePr w:type="seCell">
      <w:tblPr/>
      <w:tcPr>
        <w:tcBorders>
          <w:top w:color="D99594" w:space="0" w:sz="4" w:themeColor="accent2" w:themeTint="99" w:val="single"/>
        </w:tcBorders>
      </w:tcPr>
    </w:tblStylePr>
    <w:tblStylePr w:type="swCell">
      <w:tblPr/>
      <w:tcPr>
        <w:tcBorders>
          <w:top w:color="D99594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bottom w:color="C2D69B" w:space="0" w:sz="4" w:themeColor="accent3" w:themeTint="99" w:val="single"/>
        </w:tcBorders>
      </w:tcPr>
    </w:tblStylePr>
    <w:tblStylePr w:type="nwCell">
      <w:tblPr/>
      <w:tcPr>
        <w:tcBorders>
          <w:bottom w:color="C2D69B" w:space="0" w:sz="4" w:themeColor="accent3" w:themeTint="99" w:val="single"/>
        </w:tcBorders>
      </w:tcPr>
    </w:tblStylePr>
    <w:tblStylePr w:type="seCell">
      <w:tblPr/>
      <w:tcPr>
        <w:tcBorders>
          <w:top w:color="C2D69B" w:space="0" w:sz="4" w:themeColor="accent3" w:themeTint="99" w:val="single"/>
        </w:tcBorders>
      </w:tcPr>
    </w:tblStylePr>
    <w:tblStylePr w:type="swCell">
      <w:tblPr/>
      <w:tcPr>
        <w:tcBorders>
          <w:top w:color="C2D69B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bottom w:color="B2A1C7" w:space="0" w:sz="4" w:themeColor="accent4" w:themeTint="99" w:val="single"/>
        </w:tcBorders>
      </w:tcPr>
    </w:tblStylePr>
    <w:tblStylePr w:type="nwCell">
      <w:tblPr/>
      <w:tcPr>
        <w:tcBorders>
          <w:bottom w:color="B2A1C7" w:space="0" w:sz="4" w:themeColor="accent4" w:themeTint="99" w:val="single"/>
        </w:tcBorders>
      </w:tcPr>
    </w:tblStylePr>
    <w:tblStylePr w:type="seCell">
      <w:tblPr/>
      <w:tcPr>
        <w:tcBorders>
          <w:top w:color="B2A1C7" w:space="0" w:sz="4" w:themeColor="accent4" w:themeTint="99" w:val="single"/>
        </w:tcBorders>
      </w:tcPr>
    </w:tblStylePr>
    <w:tblStylePr w:type="swCell">
      <w:tblPr/>
      <w:tcPr>
        <w:tcBorders>
          <w:top w:color="B2A1C7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bottom w:color="92CDDC" w:space="0" w:sz="4" w:themeColor="accent5" w:themeTint="99" w:val="single"/>
        </w:tcBorders>
      </w:tcPr>
    </w:tblStylePr>
    <w:tblStylePr w:type="nwCell">
      <w:tblPr/>
      <w:tcPr>
        <w:tcBorders>
          <w:bottom w:color="92CDDC" w:space="0" w:sz="4" w:themeColor="accent5" w:themeTint="99" w:val="single"/>
        </w:tcBorders>
      </w:tcPr>
    </w:tblStylePr>
    <w:tblStylePr w:type="seCell">
      <w:tblPr/>
      <w:tcPr>
        <w:tcBorders>
          <w:top w:color="92CDDC" w:space="0" w:sz="4" w:themeColor="accent5" w:themeTint="99" w:val="single"/>
        </w:tcBorders>
      </w:tcPr>
    </w:tblStylePr>
    <w:tblStylePr w:type="swCell">
      <w:tblPr/>
      <w:tcPr>
        <w:tcBorders>
          <w:top w:color="92CDDC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bottom w:color="FABF8F" w:space="0" w:sz="4" w:themeColor="accent6" w:themeTint="99" w:val="single"/>
        </w:tcBorders>
      </w:tcPr>
    </w:tblStylePr>
    <w:tblStylePr w:type="nwCell">
      <w:tblPr/>
      <w:tcPr>
        <w:tcBorders>
          <w:bottom w:color="FABF8F" w:space="0" w:sz="4" w:themeColor="accent6" w:themeTint="99" w:val="single"/>
        </w:tcBorders>
      </w:tcPr>
    </w:tblStylePr>
    <w:tblStylePr w:type="seCell">
      <w:tblPr/>
      <w:tcPr>
        <w:tcBorders>
          <w:top w:color="FABF8F" w:space="0" w:sz="4" w:themeColor="accent6" w:themeTint="99" w:val="single"/>
        </w:tcBorders>
      </w:tcPr>
    </w:tblStylePr>
    <w:tblStylePr w:type="swCell">
      <w:tblPr/>
      <w:tcPr>
        <w:tcBorders>
          <w:top w:color="FABF8F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2C4BD7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val="nil"/>
          <w:insideV w:val="nil"/>
        </w:tcBorders>
        <w:shd w:color="auto" w:fill="C0504D" w:themeFill="accent2" w:val="clear"/>
      </w:tcPr>
    </w:tblStylePr>
    <w:tblStylePr w:type="lastRow">
      <w:rPr>
        <w:b/>
        <w:bCs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val="nil"/>
          <w:insideV w:val="nil"/>
        </w:tcBorders>
        <w:shd w:color="auto" w:fill="8064A2" w:themeFill="accent4" w:val="clear"/>
      </w:tcPr>
    </w:tblStylePr>
    <w:tblStylePr w:type="lastRow">
      <w:rPr>
        <w:b/>
        <w:bCs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GridTable4-Accent6" w:type="table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  <w:insideV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dTable5Dark" w:type="table">
    <w:name w:val="Grid Table 5 Dark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E5B8B7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D6E3BC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CCC0D9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B6DDE8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D4B4" w:themeFill="accent6" w:themeFillTint="66" w:val="clear"/>
      </w:tcPr>
    </w:tblStylePr>
  </w:style>
  <w:style w:styleId="GridTable6Colorful" w:type="table">
    <w:name w:val="Grid Table 6 Colorful"/>
    <w:basedOn w:val="TableNormal"/>
    <w:uiPriority w:val="51"/>
    <w:rsid w:val="002C4BD7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51"/>
    <w:rsid w:val="002C4BD7"/>
    <w:rPr>
      <w:color w:themeColor="accent1" w:themeShade="BF" w:val="365F91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51"/>
    <w:rsid w:val="002C4BD7"/>
    <w:rPr>
      <w:color w:themeColor="accent2" w:themeShade="BF" w:val="943634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D99594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51"/>
    <w:rsid w:val="002C4BD7"/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51"/>
    <w:rsid w:val="002C4BD7"/>
    <w:rPr>
      <w:color w:themeColor="accent4" w:themeShade="BF" w:val="5F497A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B2A1C7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51"/>
    <w:rsid w:val="002C4BD7"/>
    <w:rPr>
      <w:color w:themeColor="accent5" w:themeShade="BF" w:val="31849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92CDDC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2CDDC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51"/>
    <w:rsid w:val="002C4BD7"/>
    <w:rPr>
      <w:color w:themeColor="accent6" w:themeShade="BF" w:val="E36C0A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GridTable7Colorful" w:type="table">
    <w:name w:val="Grid Table 7 Colorful"/>
    <w:basedOn w:val="TableNormal"/>
    <w:uiPriority w:val="52"/>
    <w:rsid w:val="002C4BD7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52"/>
    <w:rsid w:val="002C4BD7"/>
    <w:rPr>
      <w:color w:themeColor="accent1" w:themeShade="BF" w:val="365F91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  <w:tblStylePr w:type="neCell">
      <w:tblPr/>
      <w:tcPr>
        <w:tcBorders>
          <w:bottom w:color="95B3D7" w:space="0" w:sz="4" w:themeColor="accent1" w:themeTint="99" w:val="single"/>
        </w:tcBorders>
      </w:tcPr>
    </w:tblStylePr>
    <w:tblStylePr w:type="nwCell">
      <w:tblPr/>
      <w:tcPr>
        <w:tcBorders>
          <w:bottom w:color="95B3D7" w:space="0" w:sz="4" w:themeColor="accent1" w:themeTint="99" w:val="single"/>
        </w:tcBorders>
      </w:tcPr>
    </w:tblStylePr>
    <w:tblStylePr w:type="seCell">
      <w:tblPr/>
      <w:tcPr>
        <w:tcBorders>
          <w:top w:color="95B3D7" w:space="0" w:sz="4" w:themeColor="accent1" w:themeTint="99" w:val="single"/>
        </w:tcBorders>
      </w:tcPr>
    </w:tblStylePr>
    <w:tblStylePr w:type="swCell">
      <w:tblPr/>
      <w:tcPr>
        <w:tcBorders>
          <w:top w:color="95B3D7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52"/>
    <w:rsid w:val="002C4BD7"/>
    <w:rPr>
      <w:color w:themeColor="accent2" w:themeShade="BF" w:val="943634"/>
    </w:rPr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  <w:insideV w:color="D99594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  <w:tblStylePr w:type="neCell">
      <w:tblPr/>
      <w:tcPr>
        <w:tcBorders>
          <w:bottom w:color="D99594" w:space="0" w:sz="4" w:themeColor="accent2" w:themeTint="99" w:val="single"/>
        </w:tcBorders>
      </w:tcPr>
    </w:tblStylePr>
    <w:tblStylePr w:type="nwCell">
      <w:tblPr/>
      <w:tcPr>
        <w:tcBorders>
          <w:bottom w:color="D99594" w:space="0" w:sz="4" w:themeColor="accent2" w:themeTint="99" w:val="single"/>
        </w:tcBorders>
      </w:tcPr>
    </w:tblStylePr>
    <w:tblStylePr w:type="seCell">
      <w:tblPr/>
      <w:tcPr>
        <w:tcBorders>
          <w:top w:color="D99594" w:space="0" w:sz="4" w:themeColor="accent2" w:themeTint="99" w:val="single"/>
        </w:tcBorders>
      </w:tcPr>
    </w:tblStylePr>
    <w:tblStylePr w:type="swCell">
      <w:tblPr/>
      <w:tcPr>
        <w:tcBorders>
          <w:top w:color="D99594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52"/>
    <w:rsid w:val="002C4BD7"/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bottom w:color="C2D69B" w:space="0" w:sz="4" w:themeColor="accent3" w:themeTint="99" w:val="single"/>
        </w:tcBorders>
      </w:tcPr>
    </w:tblStylePr>
    <w:tblStylePr w:type="nwCell">
      <w:tblPr/>
      <w:tcPr>
        <w:tcBorders>
          <w:bottom w:color="C2D69B" w:space="0" w:sz="4" w:themeColor="accent3" w:themeTint="99" w:val="single"/>
        </w:tcBorders>
      </w:tcPr>
    </w:tblStylePr>
    <w:tblStylePr w:type="seCell">
      <w:tblPr/>
      <w:tcPr>
        <w:tcBorders>
          <w:top w:color="C2D69B" w:space="0" w:sz="4" w:themeColor="accent3" w:themeTint="99" w:val="single"/>
        </w:tcBorders>
      </w:tcPr>
    </w:tblStylePr>
    <w:tblStylePr w:type="swCell">
      <w:tblPr/>
      <w:tcPr>
        <w:tcBorders>
          <w:top w:color="C2D69B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52"/>
    <w:rsid w:val="002C4BD7"/>
    <w:rPr>
      <w:color w:themeColor="accent4" w:themeShade="BF" w:val="5F497A"/>
    </w:rPr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  <w:insideV w:color="B2A1C7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bottom w:color="B2A1C7" w:space="0" w:sz="4" w:themeColor="accent4" w:themeTint="99" w:val="single"/>
        </w:tcBorders>
      </w:tcPr>
    </w:tblStylePr>
    <w:tblStylePr w:type="nwCell">
      <w:tblPr/>
      <w:tcPr>
        <w:tcBorders>
          <w:bottom w:color="B2A1C7" w:space="0" w:sz="4" w:themeColor="accent4" w:themeTint="99" w:val="single"/>
        </w:tcBorders>
      </w:tcPr>
    </w:tblStylePr>
    <w:tblStylePr w:type="seCell">
      <w:tblPr/>
      <w:tcPr>
        <w:tcBorders>
          <w:top w:color="B2A1C7" w:space="0" w:sz="4" w:themeColor="accent4" w:themeTint="99" w:val="single"/>
        </w:tcBorders>
      </w:tcPr>
    </w:tblStylePr>
    <w:tblStylePr w:type="swCell">
      <w:tblPr/>
      <w:tcPr>
        <w:tcBorders>
          <w:top w:color="B2A1C7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52"/>
    <w:rsid w:val="002C4BD7"/>
    <w:rPr>
      <w:color w:themeColor="accent5" w:themeShade="BF" w:val="31849B"/>
    </w:r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bottom w:color="92CDDC" w:space="0" w:sz="4" w:themeColor="accent5" w:themeTint="99" w:val="single"/>
        </w:tcBorders>
      </w:tcPr>
    </w:tblStylePr>
    <w:tblStylePr w:type="nwCell">
      <w:tblPr/>
      <w:tcPr>
        <w:tcBorders>
          <w:bottom w:color="92CDDC" w:space="0" w:sz="4" w:themeColor="accent5" w:themeTint="99" w:val="single"/>
        </w:tcBorders>
      </w:tcPr>
    </w:tblStylePr>
    <w:tblStylePr w:type="seCell">
      <w:tblPr/>
      <w:tcPr>
        <w:tcBorders>
          <w:top w:color="92CDDC" w:space="0" w:sz="4" w:themeColor="accent5" w:themeTint="99" w:val="single"/>
        </w:tcBorders>
      </w:tcPr>
    </w:tblStylePr>
    <w:tblStylePr w:type="swCell">
      <w:tblPr/>
      <w:tcPr>
        <w:tcBorders>
          <w:top w:color="92CDDC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52"/>
    <w:rsid w:val="002C4BD7"/>
    <w:rPr>
      <w:color w:themeColor="accent6" w:themeShade="BF" w:val="E36C0A"/>
    </w:r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  <w:insideV w:color="FABF8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bottom w:color="FABF8F" w:space="0" w:sz="4" w:themeColor="accent6" w:themeTint="99" w:val="single"/>
        </w:tcBorders>
      </w:tcPr>
    </w:tblStylePr>
    <w:tblStylePr w:type="nwCell">
      <w:tblPr/>
      <w:tcPr>
        <w:tcBorders>
          <w:bottom w:color="FABF8F" w:space="0" w:sz="4" w:themeColor="accent6" w:themeTint="99" w:val="single"/>
        </w:tcBorders>
      </w:tcPr>
    </w:tblStylePr>
    <w:tblStylePr w:type="seCell">
      <w:tblPr/>
      <w:tcPr>
        <w:tcBorders>
          <w:top w:color="FABF8F" w:space="0" w:sz="4" w:themeColor="accent6" w:themeTint="99" w:val="single"/>
        </w:tcBorders>
      </w:tcPr>
    </w:tblStylePr>
    <w:tblStylePr w:type="swCell">
      <w:tblPr/>
      <w:tcPr>
        <w:tcBorders>
          <w:top w:color="FABF8F" w:space="0" w:sz="4" w:themeColor="accent6" w:themeTint="99" w:val="single"/>
        </w:tcBorders>
      </w:tcPr>
    </w:tblStylePr>
  </w:style>
  <w:style w:styleId="Hashtag" w:type="character">
    <w:name w:val="Hashtag"/>
    <w:basedOn w:val="DefaultParagraphFont"/>
    <w:uiPriority w:val="99"/>
    <w:semiHidden/>
    <w:unhideWhenUsed/>
    <w:rsid w:val="002C4BD7"/>
    <w:rPr>
      <w:color w:val="2B579A"/>
      <w:shd w:color="auto" w:fill="E6E6E6" w:val="clear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A1081"/>
    <w:rPr>
      <w:rFonts w:asciiTheme="majorHAnsi" w:cstheme="majorBidi" w:eastAsiaTheme="majorEastAsia" w:hAnsiTheme="majorHAnsi"/>
      <w:b/>
      <w:color w:themeColor="text2" w:val="1F497D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A1081"/>
    <w:rPr>
      <w:rFonts w:asciiTheme="majorHAnsi" w:cstheme="majorBidi" w:eastAsiaTheme="majorEastAsia" w:hAnsiTheme="majorHAnsi"/>
      <w:iCs/>
      <w:caps/>
      <w:color w:themeColor="text2" w:val="1F497D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A1081"/>
    <w:rPr>
      <w:rFonts w:asciiTheme="majorHAnsi" w:cstheme="majorBidi" w:eastAsiaTheme="majorEastAsia" w:hAnsiTheme="majorHAnsi"/>
      <w:color w:themeColor="accent2" w:themeShade="80" w:val="632423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A1081"/>
    <w:rPr>
      <w:rFonts w:asciiTheme="majorHAnsi" w:cstheme="majorBidi" w:eastAsiaTheme="majorEastAsia" w:hAnsiTheme="majorHAnsi"/>
      <w:i/>
      <w:iCs/>
      <w:color w:themeColor="accent2" w:themeShade="80" w:val="632423"/>
      <w:szCs w:val="21"/>
    </w:rPr>
  </w:style>
  <w:style w:styleId="HTMLAcronym" w:type="character">
    <w:name w:val="HTML Acronym"/>
    <w:basedOn w:val="DefaultParagraphFont"/>
    <w:uiPriority w:val="99"/>
    <w:semiHidden/>
    <w:unhideWhenUsed/>
    <w:rsid w:val="002C4BD7"/>
  </w:style>
  <w:style w:styleId="HTMLAddress" w:type="paragraph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styleId="HTMLCite" w:type="character">
    <w:name w:val="HTML Cite"/>
    <w:basedOn w:val="DefaultParagraphFont"/>
    <w:uiPriority w:val="99"/>
    <w:semiHidden/>
    <w:unhideWhenUsed/>
    <w:rsid w:val="002C4BD7"/>
    <w:rPr>
      <w:i/>
      <w:iCs/>
    </w:rPr>
  </w:style>
  <w:style w:styleId="HTMLCode" w:type="character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styleId="HTMLDefinition" w:type="character">
    <w:name w:val="HTML Definition"/>
    <w:basedOn w:val="DefaultParagraphFont"/>
    <w:uiPriority w:val="99"/>
    <w:semiHidden/>
    <w:unhideWhenUsed/>
    <w:rsid w:val="002C4BD7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styleId="HTMLVariable" w:type="character">
    <w:name w:val="HTML Variable"/>
    <w:basedOn w:val="DefaultParagraphFont"/>
    <w:uiPriority w:val="99"/>
    <w:semiHidden/>
    <w:unhideWhenUsed/>
    <w:rsid w:val="002C4BD7"/>
    <w:rPr>
      <w:i/>
      <w:iCs/>
    </w:rPr>
  </w:style>
  <w:style w:styleId="Hyperlink" w:type="character">
    <w:name w:val="Hyperlink"/>
    <w:basedOn w:val="DefaultParagraphFont"/>
    <w:uiPriority w:val="99"/>
    <w:semiHidden/>
    <w:unhideWhenUsed/>
    <w:rsid w:val="002C4BD7"/>
    <w:rPr>
      <w:color w:themeColor="hyperlink" w:val="0000FF"/>
      <w:u w:val="single"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2C4BD7"/>
    <w:pPr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2C4BD7"/>
    <w:pPr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2C4BD7"/>
    <w:pPr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2C4BD7"/>
    <w:pPr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2C4BD7"/>
    <w:pPr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2C4BD7"/>
    <w:pPr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2C4BD7"/>
    <w:pPr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2C4BD7"/>
    <w:pPr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2C4BD7"/>
    <w:pPr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2C4BD7"/>
    <w:rPr>
      <w:rFonts w:asciiTheme="majorHAnsi" w:cstheme="majorBidi" w:eastAsiaTheme="majorEastAsia" w:hAnsiTheme="majorHAnsi"/>
      <w:b/>
      <w:bCs/>
    </w:rPr>
  </w:style>
  <w:style w:styleId="IntenseEmphasis" w:type="character">
    <w:name w:val="Intense Emphasis"/>
    <w:basedOn w:val="DefaultParagraphFont"/>
    <w:uiPriority w:val="21"/>
    <w:semiHidden/>
    <w:unhideWhenUsed/>
    <w:qFormat/>
    <w:rsid w:val="00674BAA"/>
    <w:rPr>
      <w:i/>
      <w:iCs/>
      <w:color w:themeColor="accent1" w:themeShade="BF" w:val="365F91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jc w:val="center"/>
    </w:pPr>
    <w:rPr>
      <w:i/>
      <w:iCs/>
      <w:color w:themeColor="accent1" w:themeShade="BF" w:val="365F91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674BAA"/>
    <w:rPr>
      <w:i/>
      <w:iCs/>
      <w:color w:themeColor="accent1" w:themeShade="BF" w:val="365F91"/>
    </w:rPr>
  </w:style>
  <w:style w:styleId="IntenseReference" w:type="character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themeColor="accent1" w:themeShade="BF" w:val="365F91"/>
      <w:spacing w:val="0"/>
    </w:rPr>
  </w:style>
  <w:style w:styleId="LightGrid" w:type="table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2C4BD7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2C4BD7"/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2C4BD7"/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2C4BD7"/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2C4BD7"/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2C4BD7"/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2C4BD7"/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2C4BD7"/>
  </w:style>
  <w:style w:styleId="List" w:type="paragraph">
    <w:name w:val="List"/>
    <w:basedOn w:val="Normal"/>
    <w:uiPriority w:val="99"/>
    <w:semiHidden/>
    <w:unhideWhenUsed/>
    <w:rsid w:val="002C4BD7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2C4BD7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2C4BD7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2C4BD7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2C4BD7"/>
    <w:pPr>
      <w:ind w:hanging="360" w:left="1800"/>
      <w:contextualSpacing/>
    </w:pPr>
  </w:style>
  <w:style w:styleId="ListBullet" w:type="paragraph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styleId="ListParagraph" w:type="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styleId="ListTable1Light" w:type="table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5B3D7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99594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2D69B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B2A1C7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2CDDC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92CDDC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FABF8F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2C4BD7"/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color="95B3D7" w:space="0" w:sz="4" w:themeColor="accent1" w:themeTint="99" w:val="single"/>
        <w:bottom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color="D99594" w:space="0" w:sz="4" w:themeColor="accent2" w:themeTint="99" w:val="single"/>
        <w:bottom w:color="D99594" w:space="0" w:sz="4" w:themeColor="accent2" w:themeTint="99" w:val="single"/>
        <w:insideH w:color="D99594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color="C2D69B" w:space="0" w:sz="4" w:themeColor="accent3" w:themeTint="99" w:val="single"/>
        <w:bottom w:color="C2D69B" w:space="0" w:sz="4" w:themeColor="accent3" w:themeTint="99" w:val="single"/>
        <w:insideH w:color="C2D69B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color="B2A1C7" w:space="0" w:sz="4" w:themeColor="accent4" w:themeTint="99" w:val="single"/>
        <w:bottom w:color="B2A1C7" w:space="0" w:sz="4" w:themeColor="accent4" w:themeTint="99" w:val="single"/>
        <w:insideH w:color="B2A1C7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color="92CDDC" w:space="0" w:sz="4" w:themeColor="accent5" w:themeTint="99" w:val="single"/>
        <w:bottom w:color="92CDDC" w:space="0" w:sz="4" w:themeColor="accent5" w:themeTint="99" w:val="single"/>
        <w:insideH w:color="92CDDC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color="FABF8F" w:space="0" w:sz="4" w:themeColor="accent6" w:themeTint="99" w:val="single"/>
        <w:bottom w:color="FABF8F" w:space="0" w:sz="4" w:themeColor="accent6" w:themeTint="99" w:val="single"/>
        <w:insideH w:color="FABF8F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2C4BD7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F81BD" w:space="0" w:sz="4" w:themeColor="accent1" w:val="double"/>
          <w:left w:val="nil"/>
        </w:tcBorders>
      </w:tcPr>
    </w:tblStylePr>
    <w:tblStylePr w:type="swCell">
      <w:tblPr/>
      <w:tcPr>
        <w:tcBorders>
          <w:top w:color="4F81BD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rPr>
        <w:b/>
        <w:bCs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0504D" w:space="0" w:sz="4" w:themeColor="accent2" w:val="double"/>
          <w:left w:val="nil"/>
        </w:tcBorders>
      </w:tcPr>
    </w:tblStylePr>
    <w:tblStylePr w:type="swCell">
      <w:tblPr/>
      <w:tcPr>
        <w:tcBorders>
          <w:top w:color="C0504D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9BBB59" w:space="0" w:sz="4" w:themeColor="accent3" w:val="double"/>
          <w:left w:val="nil"/>
        </w:tcBorders>
      </w:tcPr>
    </w:tblStylePr>
    <w:tblStylePr w:type="swCell">
      <w:tblPr/>
      <w:tcPr>
        <w:tcBorders>
          <w:top w:color="9BBB59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rPr>
        <w:b/>
        <w:bCs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8064A2" w:space="0" w:sz="4" w:themeColor="accent4" w:val="double"/>
          <w:left w:val="nil"/>
        </w:tcBorders>
      </w:tcPr>
    </w:tblStylePr>
    <w:tblStylePr w:type="swCell">
      <w:tblPr/>
      <w:tcPr>
        <w:tcBorders>
          <w:top w:color="8064A2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F79646" w:space="0" w:sz="4" w:themeColor="accent6" w:val="double"/>
          <w:left w:val="nil"/>
        </w:tcBorders>
      </w:tcPr>
    </w:tblStylePr>
    <w:tblStylePr w:type="swCell">
      <w:tblPr/>
      <w:tcPr>
        <w:tcBorders>
          <w:top w:color="F79646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2C4BD7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color="D99594" w:space="0" w:sz="4" w:themeColor="accent2" w:themeTint="99" w:val="single"/>
        <w:left w:color="D99594" w:space="0" w:sz="4" w:themeColor="accent2" w:themeTint="99" w:val="single"/>
        <w:bottom w:color="D99594" w:space="0" w:sz="4" w:themeColor="accent2" w:themeTint="99" w:val="single"/>
        <w:right w:color="D99594" w:space="0" w:sz="4" w:themeColor="accent2" w:themeTint="99" w:val="single"/>
        <w:insideH w:color="D99594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val="nil"/>
        </w:tcBorders>
        <w:shd w:color="auto" w:fill="C0504D" w:themeFill="accent2" w:val="clear"/>
      </w:tcPr>
    </w:tblStylePr>
    <w:tblStylePr w:type="lastRow">
      <w:rPr>
        <w:b/>
        <w:bCs/>
      </w:rPr>
      <w:tblPr/>
      <w:tcPr>
        <w:tcBorders>
          <w:top w:color="D99594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color="B2A1C7" w:space="0" w:sz="4" w:themeColor="accent4" w:themeTint="99" w:val="single"/>
        <w:left w:color="B2A1C7" w:space="0" w:sz="4" w:themeColor="accent4" w:themeTint="99" w:val="single"/>
        <w:bottom w:color="B2A1C7" w:space="0" w:sz="4" w:themeColor="accent4" w:themeTint="99" w:val="single"/>
        <w:right w:color="B2A1C7" w:space="0" w:sz="4" w:themeColor="accent4" w:themeTint="99" w:val="single"/>
        <w:insideH w:color="B2A1C7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val="nil"/>
        </w:tcBorders>
        <w:shd w:color="auto" w:fill="8064A2" w:themeFill="accent4" w:val="clear"/>
      </w:tcPr>
    </w:tblStylePr>
    <w:tblStylePr w:type="lastRow">
      <w:rPr>
        <w:b/>
        <w:bCs/>
      </w:rPr>
      <w:tblPr/>
      <w:tcPr>
        <w:tcBorders>
          <w:top w:color="B2A1C7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92CDDC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2C4BD7"/>
    <w:rPr>
      <w:color w:themeColor="background1" w:val="FFFFFF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2C4BD7"/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51"/>
    <w:rsid w:val="002C4BD7"/>
    <w:rPr>
      <w:color w:themeColor="accent1" w:themeShade="BF" w:val="365F91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51"/>
    <w:rsid w:val="002C4BD7"/>
    <w:rPr>
      <w:color w:themeColor="accent2" w:themeShade="BF" w:val="943634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51"/>
    <w:rsid w:val="002C4BD7"/>
    <w:rPr>
      <w:color w:themeColor="accent3" w:themeShade="BF" w:val="76923C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51"/>
    <w:rsid w:val="002C4BD7"/>
    <w:rPr>
      <w:color w:themeColor="accent4" w:themeShade="BF" w:val="5F497A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51"/>
    <w:rsid w:val="002C4BD7"/>
    <w:rPr>
      <w:color w:themeColor="accent5" w:themeShade="BF" w:val="31849B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51"/>
    <w:rsid w:val="002C4BD7"/>
    <w:rPr>
      <w:color w:themeColor="accent6" w:themeShade="BF" w:val="E36C0A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ListTable7Colorful" w:type="table">
    <w:name w:val="List Table 7 Colorful"/>
    <w:basedOn w:val="TableNormal"/>
    <w:uiPriority w:val="52"/>
    <w:rsid w:val="002C4BD7"/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52"/>
    <w:rsid w:val="002C4BD7"/>
    <w:rPr>
      <w:color w:themeColor="accent1" w:themeShade="BF" w:val="365F9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52"/>
    <w:rsid w:val="002C4BD7"/>
    <w:rPr>
      <w:color w:themeColor="accent2" w:themeShade="BF" w:val="943634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33" w:val="clear"/>
      </w:tcPr>
    </w:tblStylePr>
    <w:tblStylePr w:type="band1Horz">
      <w:tblPr/>
      <w:tcPr>
        <w:shd w:color="auto" w:fill="F2DBDB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52"/>
    <w:rsid w:val="002C4BD7"/>
    <w:rPr>
      <w:color w:themeColor="accent3" w:themeShade="BF" w:val="76923C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52"/>
    <w:rsid w:val="002C4BD7"/>
    <w:rPr>
      <w:color w:themeColor="accent4" w:themeShade="BF" w:val="5F497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33" w:val="clear"/>
      </w:tcPr>
    </w:tblStylePr>
    <w:tblStylePr w:type="band1Horz">
      <w:tblPr/>
      <w:tcPr>
        <w:shd w:color="auto" w:fill="E5DFEC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2C4BD7"/>
    <w:rPr>
      <w:color w:themeColor="accent5" w:themeShade="BF" w:val="31849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52"/>
    <w:rsid w:val="002C4BD7"/>
    <w:rPr>
      <w:color w:themeColor="accent6" w:themeShade="BF" w:val="E36C0A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unhideWhenUsed/>
    <w:rsid w:val="002C4BD7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styleId="MediumGrid1" w:type="table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2C4BD7"/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2C4BD7"/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ntion" w:type="character">
    <w:name w:val="Mention"/>
    <w:basedOn w:val="DefaultParagraphFont"/>
    <w:uiPriority w:val="99"/>
    <w:semiHidden/>
    <w:unhideWhenUsed/>
    <w:rsid w:val="002C4BD7"/>
    <w:rPr>
      <w:color w:val="2B579A"/>
      <w:shd w:color="auto" w:fill="E6E6E6" w:val="clear"/>
    </w:rPr>
  </w:style>
  <w:style w:styleId="NoSpacing" w:type="paragraph">
    <w:name w:val="No Spacing"/>
    <w:uiPriority w:val="99"/>
    <w:semiHidden/>
    <w:unhideWhenUsed/>
    <w:qFormat/>
    <w:rsid w:val="002C4BD7"/>
  </w:style>
  <w:style w:styleId="NormalWeb" w:type="paragraph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2C4BD7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2C4BD7"/>
  </w:style>
  <w:style w:styleId="PlainTable1" w:type="table">
    <w:name w:val="Plain Table 1"/>
    <w:basedOn w:val="TableNormal"/>
    <w:uiPriority w:val="41"/>
    <w:rsid w:val="002C4BD7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uiPriority w:val="42"/>
    <w:rsid w:val="002C4BD7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3" w:type="table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styleId="Quote" w:type="paragraph">
    <w:name w:val="Quote"/>
    <w:basedOn w:val="Normal"/>
    <w:next w:val="Normal"/>
    <w:link w:val="QuoteChar"/>
    <w:uiPriority w:val="29"/>
    <w:semiHidden/>
    <w:unhideWhenUsed/>
    <w:qFormat/>
    <w:rsid w:val="00674BAA"/>
    <w:pPr>
      <w:spacing w:after="160" w:before="20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674BAA"/>
    <w:rPr>
      <w:i/>
      <w:iCs/>
      <w:color w:themeColor="text1" w:themeTint="BF" w:val="404040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2C4BD7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2C4BD7"/>
  </w:style>
  <w:style w:styleId="SmartHyperlink" w:type="character">
    <w:name w:val="Smart Hyperlink"/>
    <w:basedOn w:val="DefaultParagraphFont"/>
    <w:uiPriority w:val="99"/>
    <w:semiHidden/>
    <w:unhideWhenUsed/>
    <w:rsid w:val="002C4BD7"/>
    <w:rPr>
      <w:u w:val="dotted"/>
    </w:rPr>
  </w:style>
  <w:style w:styleId="Strong" w:type="character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styleId="Subtitle" w:type="paragraph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cstheme="minorBidi"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431C47"/>
    <w:rPr>
      <w:rFonts w:cstheme="minorBidi"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semiHidden/>
    <w:unhideWhenUsed/>
    <w:qFormat/>
    <w:rsid w:val="002C4BD7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31"/>
    <w:semiHidden/>
    <w:unhideWhenUsed/>
    <w:qFormat/>
    <w:rsid w:val="002C4BD7"/>
    <w:rPr>
      <w:smallCaps/>
      <w:color w:themeColor="text1" w:themeTint="A5" w:val="5A5A5A"/>
    </w:rPr>
  </w:style>
  <w:style w:styleId="Table3Deffects1" w:type="table">
    <w:name w:val="Table 3D effects 1"/>
    <w:basedOn w:val="TableNormal"/>
    <w:uiPriority w:val="99"/>
    <w:semiHidden/>
    <w:unhideWhenUsed/>
    <w:rsid w:val="002C4BD7"/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2C4BD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2C4BD7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2C4BD7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2C4BD7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2C4BD7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2C4BD7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2C4BD7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2C4BD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2C4BD7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2C4BD7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2C4BD7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2C4BD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2C4BD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2C4BD7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2C4BD7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2C4BD7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2C4BD7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2C4BD7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2C4BD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2C4BD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2C4BD7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2C4BD7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2C4BD7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unhideWhenUsed/>
    <w:rsid w:val="002C4BD7"/>
    <w:pPr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2C4BD7"/>
  </w:style>
  <w:style w:styleId="TableProfessional" w:type="table">
    <w:name w:val="Table Professional"/>
    <w:basedOn w:val="TableNormal"/>
    <w:uiPriority w:val="99"/>
    <w:semiHidden/>
    <w:unhideWhenUsed/>
    <w:rsid w:val="002C4BD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2C4BD7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2C4BD7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semiHidden/>
    <w:unhideWhenUsed/>
    <w:rsid w:val="002C4BD7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2C4BD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2C4BD7"/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2C4BD7"/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2C4BD7"/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styleId="TOC2" w:type="paragraph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cstheme="majorBidi" w:eastAsiaTheme="majorEastAsia"/>
      <w:szCs w:val="32"/>
    </w:rPr>
  </w:style>
  <w:style w:styleId="UnresolvedMention" w:type="character">
    <w:name w:val="Unresolved Mention"/>
    <w:basedOn w:val="DefaultParagraphFont"/>
    <w:uiPriority w:val="99"/>
    <w:semiHidden/>
    <w:unhideWhenUsed/>
    <w:rsid w:val="002C4BD7"/>
    <w:rPr>
      <w:color w:val="808080"/>
      <w:shd w:color="auto" w:fill="E6E6E6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381E06"/>
    <w:rPr>
      <w:rFonts w:asciiTheme="majorBidi" w:cstheme="majorBidi" w:eastAsiaTheme="majorEastAsia" w:hAnsiTheme="majorBidi"/>
      <w:caps/>
      <w:szCs w:val="26"/>
    </w:rPr>
  </w:style>
  <w:style w:customStyle="1" w:styleId="FooterChar" w:type="character">
    <w:name w:val="Footer Char"/>
    <w:basedOn w:val="DefaultParagraphFont"/>
    <w:link w:val="Footer"/>
    <w:uiPriority w:val="99"/>
    <w:rsid w:val="00C8765D"/>
    <w:rPr>
      <w:kern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orah\AppData\Roaming\Microsoft\Templates\Memo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/>
  <cp:keywords/>
  <dcterms:created xsi:type="dcterms:W3CDTF">2021-04-08T21:35:55Z</dcterms:created>
  <dcterms:modified xsi:type="dcterms:W3CDTF">2021-04-08T21:35:55Z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