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51975" w14:textId="77777777" w:rsidR="00F37651" w:rsidRDefault="003A16C6" w:rsidP="005673B8">
      <w:pPr>
        <w:pStyle w:val="Title"/>
      </w:pPr>
      <w:sdt>
        <w:sdtPr>
          <w:alias w:val="Enter title:"/>
          <w:tag w:val="Enter title:"/>
          <w:id w:val="959995957"/>
          <w:placeholder>
            <w:docPart w:val="5ECD52DCA7A44056837261862D105223"/>
          </w:placeholder>
          <w:temporary/>
          <w:showingPlcHdr/>
          <w15:appearance w15:val="hidden"/>
        </w:sdtPr>
        <w:sdtEndPr/>
        <w:sdtContent>
          <w:r w:rsidR="00DE1694">
            <w:t xml:space="preserve">interoffice </w:t>
          </w:r>
          <w:r w:rsidR="00DE1694" w:rsidRPr="005673B8">
            <w:t>memorandum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information table"/>
      </w:tblPr>
      <w:tblGrid>
        <w:gridCol w:w="1357"/>
        <w:gridCol w:w="7283"/>
      </w:tblGrid>
      <w:tr w:rsidR="005673B8" w14:paraId="55A8E528" w14:textId="77777777" w:rsidTr="00431C47">
        <w:trPr>
          <w:cantSplit/>
        </w:trPr>
        <w:tc>
          <w:tcPr>
            <w:tcW w:w="1357" w:type="dxa"/>
          </w:tcPr>
          <w:p w14:paraId="0E0E7F70" w14:textId="77777777" w:rsidR="005673B8" w:rsidRPr="005673B8" w:rsidRDefault="003A16C6" w:rsidP="005673B8">
            <w:pPr>
              <w:pStyle w:val="Heading1"/>
            </w:pPr>
            <w:sdt>
              <w:sdtPr>
                <w:alias w:val="To:"/>
                <w:tag w:val="To:"/>
                <w:id w:val="1046877984"/>
                <w:placeholder>
                  <w:docPart w:val="9C76D5FB5BFE487C817258C813EE4666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5673B8">
                  <w:t>to</w:t>
                </w:r>
              </w:sdtContent>
            </w:sdt>
            <w:r w:rsidR="005673B8" w:rsidRPr="005673B8">
              <w:t>:</w:t>
            </w:r>
          </w:p>
        </w:tc>
        <w:sdt>
          <w:sdtPr>
            <w:alias w:val="Enter recipient name:"/>
            <w:tag w:val="NameEnter recipient name:"/>
            <w:id w:val="85081604"/>
            <w:placeholder>
              <w:docPart w:val="8A4AED88EDD6491D95692B195C075285"/>
            </w:placeholder>
            <w:temporary/>
            <w:showingPlcHdr/>
            <w15:appearance w15:val="hidden"/>
          </w:sdtPr>
          <w:sdtEndPr/>
          <w:sdtContent>
            <w:tc>
              <w:tcPr>
                <w:tcW w:w="7283" w:type="dxa"/>
              </w:tcPr>
              <w:p w14:paraId="5D3BAEAC" w14:textId="77777777" w:rsidR="005673B8" w:rsidRPr="00F358EA" w:rsidRDefault="005673B8" w:rsidP="007A1081">
                <w:pPr>
                  <w:pStyle w:val="Heading2"/>
                </w:pPr>
                <w:r w:rsidRPr="00F358EA">
                  <w:t>Recipient Name</w:t>
                </w:r>
              </w:p>
            </w:tc>
          </w:sdtContent>
        </w:sdt>
      </w:tr>
      <w:tr w:rsidR="005673B8" w14:paraId="01594B60" w14:textId="77777777" w:rsidTr="00431C47">
        <w:trPr>
          <w:cantSplit/>
        </w:trPr>
        <w:tc>
          <w:tcPr>
            <w:tcW w:w="1357" w:type="dxa"/>
          </w:tcPr>
          <w:p w14:paraId="4B6C2638" w14:textId="77777777" w:rsidR="005673B8" w:rsidRPr="005673B8" w:rsidRDefault="003A16C6" w:rsidP="005673B8">
            <w:pPr>
              <w:pStyle w:val="Heading1"/>
            </w:pPr>
            <w:sdt>
              <w:sdtPr>
                <w:alias w:val="From:"/>
                <w:tag w:val="From:"/>
                <w:id w:val="-628706206"/>
                <w:placeholder>
                  <w:docPart w:val="FD627E3AD4734F86A6459642DB1A4353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5673B8">
                  <w:t>from</w:t>
                </w:r>
              </w:sdtContent>
            </w:sdt>
            <w:r w:rsidR="005673B8" w:rsidRPr="005673B8">
              <w:t>:</w:t>
            </w:r>
          </w:p>
        </w:tc>
        <w:sdt>
          <w:sdtPr>
            <w:alias w:val="Enter your name:"/>
            <w:tag w:val="Enter your name:"/>
            <w:id w:val="85081631"/>
            <w:placeholder>
              <w:docPart w:val="36C8F566646246BCAFC92EE7FAB5C70A"/>
            </w:placeholder>
            <w:temporary/>
            <w:showingPlcHdr/>
            <w15:appearance w15:val="hidden"/>
          </w:sdtPr>
          <w:sdtEndPr/>
          <w:sdtContent>
            <w:tc>
              <w:tcPr>
                <w:tcW w:w="7283" w:type="dxa"/>
              </w:tcPr>
              <w:p w14:paraId="0F030165" w14:textId="77777777" w:rsidR="005673B8" w:rsidRPr="00F358EA" w:rsidRDefault="005673B8" w:rsidP="007A1081">
                <w:pPr>
                  <w:pStyle w:val="Heading2"/>
                </w:pPr>
                <w:r w:rsidRPr="00F358EA">
                  <w:t>Your Name</w:t>
                </w:r>
              </w:p>
            </w:tc>
          </w:sdtContent>
        </w:sdt>
      </w:tr>
      <w:tr w:rsidR="005673B8" w14:paraId="669F1065" w14:textId="77777777" w:rsidTr="00431C47">
        <w:trPr>
          <w:cantSplit/>
        </w:trPr>
        <w:tc>
          <w:tcPr>
            <w:tcW w:w="1357" w:type="dxa"/>
          </w:tcPr>
          <w:p w14:paraId="59AD4085" w14:textId="77777777" w:rsidR="005673B8" w:rsidRPr="005673B8" w:rsidRDefault="003A16C6" w:rsidP="005673B8">
            <w:pPr>
              <w:pStyle w:val="Heading1"/>
            </w:pPr>
            <w:sdt>
              <w:sdtPr>
                <w:alias w:val="Subject:"/>
                <w:tag w:val="Subject:"/>
                <w:id w:val="-136491269"/>
                <w:placeholder>
                  <w:docPart w:val="541CBCA40CEE42A4ABF0C0278F31EAF5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5673B8">
                  <w:t>subject</w:t>
                </w:r>
              </w:sdtContent>
            </w:sdt>
            <w:r w:rsidR="005673B8" w:rsidRPr="005673B8">
              <w:t>:</w:t>
            </w:r>
          </w:p>
        </w:tc>
        <w:sdt>
          <w:sdtPr>
            <w:alias w:val="Enter subject:"/>
            <w:tag w:val="Enter subject:"/>
            <w:id w:val="85081658"/>
            <w:placeholder>
              <w:docPart w:val="F85A70D36BAF4B4C9D13E44566F30433"/>
            </w:placeholder>
            <w:temporary/>
            <w:showingPlcHdr/>
            <w15:appearance w15:val="hidden"/>
          </w:sdtPr>
          <w:sdtEndPr/>
          <w:sdtContent>
            <w:tc>
              <w:tcPr>
                <w:tcW w:w="7283" w:type="dxa"/>
              </w:tcPr>
              <w:p w14:paraId="66911352" w14:textId="77777777" w:rsidR="005673B8" w:rsidRPr="00F358EA" w:rsidRDefault="00BB0495" w:rsidP="007A1081">
                <w:pPr>
                  <w:pStyle w:val="Heading2"/>
                </w:pPr>
                <w:r>
                  <w:t xml:space="preserve">Enter </w:t>
                </w:r>
                <w:r w:rsidR="005673B8" w:rsidRPr="00F358EA">
                  <w:t>Subject</w:t>
                </w:r>
              </w:p>
            </w:tc>
          </w:sdtContent>
        </w:sdt>
      </w:tr>
      <w:tr w:rsidR="005673B8" w14:paraId="643D5881" w14:textId="77777777" w:rsidTr="00431C47">
        <w:trPr>
          <w:cantSplit/>
        </w:trPr>
        <w:tc>
          <w:tcPr>
            <w:tcW w:w="1357" w:type="dxa"/>
          </w:tcPr>
          <w:p w14:paraId="7F44EA33" w14:textId="77777777" w:rsidR="005673B8" w:rsidRPr="005673B8" w:rsidRDefault="003A16C6" w:rsidP="005673B8">
            <w:pPr>
              <w:pStyle w:val="Heading1"/>
            </w:pPr>
            <w:sdt>
              <w:sdtPr>
                <w:alias w:val="Date:"/>
                <w:tag w:val="Date:"/>
                <w:id w:val="-213813602"/>
                <w:placeholder>
                  <w:docPart w:val="06C1D6DA917343D1945835BE5E82BBF5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5673B8">
                  <w:t>date</w:t>
                </w:r>
              </w:sdtContent>
            </w:sdt>
            <w:r w:rsidR="005673B8" w:rsidRPr="005673B8">
              <w:t>:</w:t>
            </w:r>
          </w:p>
        </w:tc>
        <w:sdt>
          <w:sdtPr>
            <w:alias w:val="Enter date:"/>
            <w:tag w:val="Enter date:"/>
            <w:id w:val="-124238301"/>
            <w:placeholder>
              <w:docPart w:val="4810C1DFB1224F7BB98E4B3BF6A5CC1F"/>
            </w:placeholder>
            <w:temporary/>
            <w:showingPlcHdr/>
            <w15:appearance w15:val="hidden"/>
          </w:sdtPr>
          <w:sdtEndPr/>
          <w:sdtContent>
            <w:tc>
              <w:tcPr>
                <w:tcW w:w="7283" w:type="dxa"/>
              </w:tcPr>
              <w:p w14:paraId="11D99BDE" w14:textId="77777777" w:rsidR="005673B8" w:rsidRPr="00F358EA" w:rsidRDefault="00020E86" w:rsidP="007A1081">
                <w:pPr>
                  <w:pStyle w:val="Heading2"/>
                </w:pPr>
                <w:r>
                  <w:t>Enter Date</w:t>
                </w:r>
              </w:p>
            </w:tc>
          </w:sdtContent>
        </w:sdt>
      </w:tr>
      <w:tr w:rsidR="005673B8" w14:paraId="47794E44" w14:textId="77777777" w:rsidTr="007A1081">
        <w:trPr>
          <w:cantSplit/>
        </w:trPr>
        <w:tc>
          <w:tcPr>
            <w:tcW w:w="1357" w:type="dxa"/>
            <w:tcBorders>
              <w:bottom w:val="single" w:sz="4" w:space="0" w:color="auto"/>
            </w:tcBorders>
            <w:tcMar>
              <w:bottom w:w="259" w:type="dxa"/>
            </w:tcMar>
          </w:tcPr>
          <w:p w14:paraId="20794A4C" w14:textId="77777777" w:rsidR="005673B8" w:rsidRPr="005673B8" w:rsidRDefault="003A16C6" w:rsidP="005673B8">
            <w:pPr>
              <w:pStyle w:val="Heading1"/>
            </w:pPr>
            <w:sdt>
              <w:sdtPr>
                <w:alias w:val="CC:"/>
                <w:tag w:val="CC:"/>
                <w:id w:val="-715741132"/>
                <w:placeholder>
                  <w:docPart w:val="675338BDE00442A992DD02E7581DCB94"/>
                </w:placeholder>
                <w:temporary/>
                <w:showingPlcHdr/>
                <w15:appearance w15:val="hidden"/>
              </w:sdtPr>
              <w:sdtEndPr/>
              <w:sdtContent>
                <w:r w:rsidR="00020E86">
                  <w:t>CC</w:t>
                </w:r>
              </w:sdtContent>
            </w:sdt>
            <w:r w:rsidR="005673B8" w:rsidRPr="005673B8">
              <w:t>:</w:t>
            </w:r>
          </w:p>
        </w:tc>
        <w:sdt>
          <w:sdtPr>
            <w:alias w:val="Enter cc name:"/>
            <w:tag w:val="Enter cc name:"/>
            <w:id w:val="85081714"/>
            <w:placeholder>
              <w:docPart w:val="18043DE48A094D8CA07FF53DB49C204D"/>
            </w:placeholder>
            <w:temporary/>
            <w:showingPlcHdr/>
            <w15:appearance w15:val="hidden"/>
          </w:sdtPr>
          <w:sdtEndPr/>
          <w:sdtContent>
            <w:tc>
              <w:tcPr>
                <w:tcW w:w="7283" w:type="dxa"/>
                <w:tcBorders>
                  <w:bottom w:val="single" w:sz="4" w:space="0" w:color="auto"/>
                </w:tcBorders>
                <w:tcMar>
                  <w:bottom w:w="259" w:type="dxa"/>
                </w:tcMar>
              </w:tcPr>
              <w:p w14:paraId="6823FBA1" w14:textId="77777777" w:rsidR="005673B8" w:rsidRPr="00F358EA" w:rsidRDefault="00C8765D" w:rsidP="007A1081">
                <w:pPr>
                  <w:pStyle w:val="Heading2"/>
                </w:pPr>
                <w:r>
                  <w:t xml:space="preserve">cc </w:t>
                </w:r>
                <w:r w:rsidR="005673B8" w:rsidRPr="00F358EA">
                  <w:t>Name</w:t>
                </w:r>
              </w:p>
            </w:tc>
          </w:sdtContent>
        </w:sdt>
      </w:tr>
    </w:tbl>
    <w:sdt>
      <w:sdtPr>
        <w:alias w:val="Type your memo text here:"/>
        <w:tag w:val="Type your memo text here:"/>
        <w:id w:val="85081858"/>
        <w:placeholder>
          <w:docPart w:val="C1B36B43A3874D4EB36F55005BCA8E68"/>
        </w:placeholder>
        <w:temporary/>
        <w:showingPlcHdr/>
        <w15:appearance w15:val="hidden"/>
      </w:sdtPr>
      <w:sdtEndPr/>
      <w:sdtContent>
        <w:p w14:paraId="13BC6D6F" w14:textId="77777777" w:rsidR="00C8765D" w:rsidRDefault="00C8765D" w:rsidP="007A1081">
          <w:r w:rsidRPr="00C8765D">
            <w:t xml:space="preserve">To get started right away, just </w:t>
          </w:r>
          <w:r>
            <w:t>select</w:t>
          </w:r>
          <w:r w:rsidRPr="00C8765D">
            <w:t xml:space="preserve"> any placeholder text (such as this) and start typing to replace it with your own.</w:t>
          </w:r>
        </w:p>
      </w:sdtContent>
    </w:sdt>
    <w:sectPr w:rsidR="00C8765D" w:rsidSect="00C8765D">
      <w:footerReference w:type="even" r:id="rId7"/>
      <w:footerReference w:type="default" r:id="rId8"/>
      <w:pgSz w:w="12240" w:h="15840" w:code="1"/>
      <w:pgMar w:top="1440" w:right="1800" w:bottom="1440" w:left="1800" w:header="960" w:footer="64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56525" w14:textId="77777777" w:rsidR="003A16C6" w:rsidRDefault="003A16C6">
      <w:r>
        <w:separator/>
      </w:r>
    </w:p>
    <w:p w14:paraId="260626C4" w14:textId="77777777" w:rsidR="003A16C6" w:rsidRDefault="003A16C6"/>
  </w:endnote>
  <w:endnote w:type="continuationSeparator" w:id="0">
    <w:p w14:paraId="7B4D1338" w14:textId="77777777" w:rsidR="003A16C6" w:rsidRDefault="003A16C6">
      <w:r>
        <w:continuationSeparator/>
      </w:r>
    </w:p>
    <w:p w14:paraId="56E74181" w14:textId="77777777" w:rsidR="003A16C6" w:rsidRDefault="003A16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7CCCD" w14:textId="77777777" w:rsidR="005673B8" w:rsidRDefault="005673B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14987F8F" w14:textId="77777777" w:rsidR="005673B8" w:rsidRDefault="005673B8">
    <w:pPr>
      <w:pStyle w:val="Footer"/>
    </w:pPr>
  </w:p>
  <w:p w14:paraId="39625570" w14:textId="77777777" w:rsidR="005673B8" w:rsidRDefault="005673B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71046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B61CEE" w14:textId="77777777" w:rsidR="00C8765D" w:rsidRDefault="00C8765D" w:rsidP="00C876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E4E7F" w14:textId="77777777" w:rsidR="003A16C6" w:rsidRDefault="003A16C6">
      <w:r>
        <w:separator/>
      </w:r>
    </w:p>
    <w:p w14:paraId="3D863B6C" w14:textId="77777777" w:rsidR="003A16C6" w:rsidRDefault="003A16C6"/>
  </w:footnote>
  <w:footnote w:type="continuationSeparator" w:id="0">
    <w:p w14:paraId="31B71922" w14:textId="77777777" w:rsidR="003A16C6" w:rsidRDefault="003A16C6">
      <w:r>
        <w:continuationSeparator/>
      </w:r>
    </w:p>
    <w:p w14:paraId="584C0CCF" w14:textId="77777777" w:rsidR="003A16C6" w:rsidRDefault="003A16C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280E49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20B3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52F21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BCBB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EC63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F2849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3280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625EF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BCDF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E663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K2MDcyNjayMDMwNTJQ0lEKTi0uzszPAykwrAUAiAqvDiwAAAA="/>
  </w:docVars>
  <w:rsids>
    <w:rsidRoot w:val="008C6102"/>
    <w:rsid w:val="00020E86"/>
    <w:rsid w:val="00075BA2"/>
    <w:rsid w:val="000D4049"/>
    <w:rsid w:val="001011C8"/>
    <w:rsid w:val="00114C1E"/>
    <w:rsid w:val="00124376"/>
    <w:rsid w:val="001772FF"/>
    <w:rsid w:val="001D09F2"/>
    <w:rsid w:val="00245746"/>
    <w:rsid w:val="002A6C47"/>
    <w:rsid w:val="002C4BD7"/>
    <w:rsid w:val="00354FAD"/>
    <w:rsid w:val="00381E06"/>
    <w:rsid w:val="003A16C6"/>
    <w:rsid w:val="00431C47"/>
    <w:rsid w:val="00491AC4"/>
    <w:rsid w:val="004B01D8"/>
    <w:rsid w:val="00556689"/>
    <w:rsid w:val="005673B8"/>
    <w:rsid w:val="0059699D"/>
    <w:rsid w:val="005E3FDD"/>
    <w:rsid w:val="006578FD"/>
    <w:rsid w:val="006700B8"/>
    <w:rsid w:val="00674BAA"/>
    <w:rsid w:val="006B2A1E"/>
    <w:rsid w:val="00733156"/>
    <w:rsid w:val="00754980"/>
    <w:rsid w:val="00776EC9"/>
    <w:rsid w:val="007A1081"/>
    <w:rsid w:val="007B07E9"/>
    <w:rsid w:val="007F776A"/>
    <w:rsid w:val="00853521"/>
    <w:rsid w:val="008869B4"/>
    <w:rsid w:val="008B7C51"/>
    <w:rsid w:val="008C6102"/>
    <w:rsid w:val="00991DFF"/>
    <w:rsid w:val="00A5444A"/>
    <w:rsid w:val="00A814DB"/>
    <w:rsid w:val="00AA183A"/>
    <w:rsid w:val="00AC2B60"/>
    <w:rsid w:val="00AF3F83"/>
    <w:rsid w:val="00B816AD"/>
    <w:rsid w:val="00BA7F44"/>
    <w:rsid w:val="00BB0495"/>
    <w:rsid w:val="00BD16EA"/>
    <w:rsid w:val="00C51070"/>
    <w:rsid w:val="00C551B4"/>
    <w:rsid w:val="00C86C52"/>
    <w:rsid w:val="00C8765D"/>
    <w:rsid w:val="00D7023D"/>
    <w:rsid w:val="00D771EB"/>
    <w:rsid w:val="00D86A55"/>
    <w:rsid w:val="00DE1694"/>
    <w:rsid w:val="00DF1E78"/>
    <w:rsid w:val="00E4546B"/>
    <w:rsid w:val="00E77F68"/>
    <w:rsid w:val="00EE03E0"/>
    <w:rsid w:val="00F358EA"/>
    <w:rsid w:val="00F37651"/>
    <w:rsid w:val="00F96B87"/>
    <w:rsid w:val="00FE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ADE63A"/>
  <w15:docId w15:val="{185CAEAB-EFF3-4947-956F-B4579801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65D"/>
  </w:style>
  <w:style w:type="paragraph" w:styleId="Heading1">
    <w:name w:val="heading 1"/>
    <w:basedOn w:val="Normal"/>
    <w:uiPriority w:val="9"/>
    <w:qFormat/>
    <w:rsid w:val="00381E06"/>
    <w:pPr>
      <w:spacing w:after="60"/>
      <w:contextualSpacing/>
      <w:outlineLvl w:val="0"/>
    </w:pPr>
    <w:rPr>
      <w:rFonts w:asciiTheme="majorBidi" w:hAnsiTheme="majorBidi"/>
      <w:b/>
      <w:caps/>
    </w:rPr>
  </w:style>
  <w:style w:type="paragraph" w:styleId="Heading2">
    <w:name w:val="heading 2"/>
    <w:basedOn w:val="Normal"/>
    <w:link w:val="Heading2Char"/>
    <w:uiPriority w:val="9"/>
    <w:unhideWhenUsed/>
    <w:qFormat/>
    <w:rsid w:val="00381E06"/>
    <w:pPr>
      <w:keepNext/>
      <w:keepLines/>
      <w:spacing w:after="60"/>
      <w:contextualSpacing/>
      <w:outlineLvl w:val="1"/>
    </w:pPr>
    <w:rPr>
      <w:rFonts w:asciiTheme="majorBidi" w:eastAsiaTheme="majorEastAsia" w:hAnsiTheme="majorBidi" w:cstheme="majorBidi"/>
      <w:caps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81E06"/>
    <w:pPr>
      <w:keepNext/>
      <w:keepLines/>
      <w:spacing w:after="240" w:line="240" w:lineRule="atLeast"/>
      <w:outlineLvl w:val="2"/>
    </w:pPr>
    <w:rPr>
      <w:rFonts w:asciiTheme="majorBidi" w:hAnsiTheme="majorBidi"/>
      <w:i/>
      <w:caps/>
      <w:kern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3"/>
    </w:pPr>
    <w:rPr>
      <w:rFonts w:asciiTheme="majorHAnsi" w:hAnsiTheme="majorHAnsi"/>
      <w:color w:val="1F497D" w:themeColor="text2"/>
      <w:kern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4"/>
    </w:pPr>
    <w:rPr>
      <w:rFonts w:asciiTheme="majorHAnsi" w:hAnsiTheme="majorHAnsi"/>
      <w:i/>
      <w:color w:val="1F497D" w:themeColor="text2"/>
      <w:kern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08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97D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08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ap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08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32423" w:themeColor="accent2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08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losing">
    <w:name w:val="Closing"/>
    <w:basedOn w:val="Normal"/>
    <w:next w:val="Normal"/>
    <w:uiPriority w:val="99"/>
    <w:semiHidden/>
    <w:rsid w:val="00F37651"/>
    <w:pPr>
      <w:spacing w:line="220" w:lineRule="atLeast"/>
    </w:pPr>
  </w:style>
  <w:style w:type="paragraph" w:styleId="Footer">
    <w:name w:val="footer"/>
    <w:basedOn w:val="Normal"/>
    <w:link w:val="FooterChar"/>
    <w:uiPriority w:val="99"/>
    <w:unhideWhenUsed/>
    <w:rsid w:val="00C8765D"/>
    <w:pPr>
      <w:keepLines/>
      <w:pBdr>
        <w:top w:val="single" w:sz="6" w:space="2" w:color="auto"/>
      </w:pBdr>
      <w:spacing w:before="0"/>
      <w:ind w:left="4075" w:right="4075"/>
      <w:jc w:val="center"/>
    </w:pPr>
    <w:rPr>
      <w:kern w:val="18"/>
    </w:rPr>
  </w:style>
  <w:style w:type="paragraph" w:styleId="Header">
    <w:name w:val="header"/>
    <w:basedOn w:val="Normal"/>
    <w:uiPriority w:val="99"/>
    <w:unhideWhenUsed/>
    <w:rsid w:val="00F96B87"/>
    <w:pPr>
      <w:keepLines/>
      <w:spacing w:after="660" w:line="240" w:lineRule="atLeast"/>
      <w:jc w:val="center"/>
    </w:pPr>
    <w:rPr>
      <w:caps/>
      <w:kern w:val="18"/>
    </w:rPr>
  </w:style>
  <w:style w:type="paragraph" w:styleId="MessageHeader">
    <w:name w:val="Message Header"/>
    <w:basedOn w:val="Normal"/>
    <w:uiPriority w:val="99"/>
    <w:semiHidden/>
    <w:rsid w:val="00431C47"/>
    <w:pPr>
      <w:keepLines/>
      <w:spacing w:after="120"/>
      <w:ind w:left="1080" w:hanging="1080"/>
    </w:pPr>
    <w:rPr>
      <w:caps/>
    </w:rPr>
  </w:style>
  <w:style w:type="paragraph" w:styleId="NormalIndent">
    <w:name w:val="Normal Indent"/>
    <w:basedOn w:val="Normal"/>
    <w:uiPriority w:val="99"/>
    <w:semiHidden/>
    <w:rsid w:val="00F37651"/>
    <w:pPr>
      <w:ind w:left="720"/>
    </w:pPr>
  </w:style>
  <w:style w:type="character" w:styleId="PageNumber">
    <w:name w:val="page number"/>
    <w:uiPriority w:val="99"/>
    <w:semiHidden/>
    <w:rsid w:val="00F37651"/>
  </w:style>
  <w:style w:type="paragraph" w:styleId="Signature">
    <w:name w:val="Signature"/>
    <w:basedOn w:val="Normal"/>
    <w:next w:val="Normal"/>
    <w:uiPriority w:val="99"/>
    <w:semiHidden/>
    <w:rsid w:val="00431C47"/>
    <w:pPr>
      <w:keepNext/>
      <w:keepLines/>
      <w:spacing w:before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Cs w:val="16"/>
    </w:rPr>
  </w:style>
  <w:style w:type="paragraph" w:styleId="Title">
    <w:name w:val="Title"/>
    <w:basedOn w:val="Normal"/>
    <w:link w:val="TitleChar"/>
    <w:uiPriority w:val="2"/>
    <w:unhideWhenUsed/>
    <w:qFormat/>
    <w:rsid w:val="00BA7F44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contextualSpacing/>
      <w:jc w:val="center"/>
    </w:pPr>
    <w:rPr>
      <w:rFonts w:asciiTheme="majorBidi" w:hAnsiTheme="majorBidi"/>
      <w:b/>
      <w:smallCaps/>
      <w:spacing w:val="20"/>
    </w:rPr>
  </w:style>
  <w:style w:type="character" w:customStyle="1" w:styleId="TitleChar">
    <w:name w:val="Title Char"/>
    <w:basedOn w:val="DefaultParagraphFont"/>
    <w:link w:val="Title"/>
    <w:uiPriority w:val="2"/>
    <w:rsid w:val="00BA7F44"/>
    <w:rPr>
      <w:rFonts w:asciiTheme="majorBidi" w:hAnsiTheme="majorBidi"/>
      <w:b/>
      <w:smallCaps/>
      <w:spacing w:val="20"/>
    </w:rPr>
  </w:style>
  <w:style w:type="table" w:styleId="TableGrid">
    <w:name w:val="Table Grid"/>
    <w:basedOn w:val="TableNormal"/>
    <w:uiPriority w:val="59"/>
    <w:rsid w:val="0056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4BAA"/>
    <w:rPr>
      <w:color w:val="595959" w:themeColor="text1" w:themeTint="A6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4BD7"/>
  </w:style>
  <w:style w:type="paragraph" w:styleId="BlockText">
    <w:name w:val="Block Text"/>
    <w:basedOn w:val="Normal"/>
    <w:uiPriority w:val="99"/>
    <w:semiHidden/>
    <w:unhideWhenUsed/>
    <w:rsid w:val="00674BAA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C4BD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4BD7"/>
  </w:style>
  <w:style w:type="paragraph" w:styleId="BodyText3">
    <w:name w:val="Body Text 3"/>
    <w:basedOn w:val="Normal"/>
    <w:link w:val="BodyText3Char"/>
    <w:uiPriority w:val="99"/>
    <w:semiHidden/>
    <w:unhideWhenUsed/>
    <w:rsid w:val="002C4BD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4BD7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431C47"/>
    <w:pPr>
      <w:spacing w:before="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431C4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4BD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4BD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4BD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4BD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4BD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4BD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4BD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4BD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74BAA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4BD7"/>
    <w:pPr>
      <w:spacing w:after="200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4BD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BD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BD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B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BD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C4BD7"/>
  </w:style>
  <w:style w:type="character" w:customStyle="1" w:styleId="DateChar">
    <w:name w:val="Date Char"/>
    <w:basedOn w:val="DefaultParagraphFont"/>
    <w:link w:val="Date"/>
    <w:uiPriority w:val="99"/>
    <w:semiHidden/>
    <w:rsid w:val="002C4BD7"/>
  </w:style>
  <w:style w:type="paragraph" w:styleId="DocumentMap">
    <w:name w:val="Document Map"/>
    <w:basedOn w:val="Normal"/>
    <w:link w:val="DocumentMapChar"/>
    <w:uiPriority w:val="99"/>
    <w:semiHidden/>
    <w:unhideWhenUsed/>
    <w:rsid w:val="002C4BD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4BD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4BD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4BD7"/>
  </w:style>
  <w:style w:type="character" w:styleId="Emphasis">
    <w:name w:val="Emphasis"/>
    <w:basedOn w:val="DefaultParagraphFont"/>
    <w:uiPriority w:val="20"/>
    <w:semiHidden/>
    <w:unhideWhenUsed/>
    <w:qFormat/>
    <w:rsid w:val="002C4BD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4BD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4BD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4BD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4BD7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4BD7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4BD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4BD7"/>
    <w:rPr>
      <w:szCs w:val="20"/>
    </w:rPr>
  </w:style>
  <w:style w:type="table" w:styleId="GridTable1Light">
    <w:name w:val="Grid Table 1 Light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081"/>
    <w:rPr>
      <w:rFonts w:asciiTheme="majorHAnsi" w:eastAsiaTheme="majorEastAsia" w:hAnsiTheme="majorHAnsi" w:cstheme="majorBidi"/>
      <w:b/>
      <w:color w:val="1F497D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081"/>
    <w:rPr>
      <w:rFonts w:asciiTheme="majorHAnsi" w:eastAsiaTheme="majorEastAsia" w:hAnsiTheme="majorHAnsi" w:cstheme="majorBidi"/>
      <w:iCs/>
      <w:cap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081"/>
    <w:rPr>
      <w:rFonts w:asciiTheme="majorHAnsi" w:eastAsiaTheme="majorEastAsia" w:hAnsiTheme="majorHAnsi" w:cstheme="majorBidi"/>
      <w:color w:val="632423" w:themeColor="accent2" w:themeShade="8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081"/>
    <w:rPr>
      <w:rFonts w:asciiTheme="majorHAnsi" w:eastAsiaTheme="majorEastAsia" w:hAnsiTheme="majorHAnsi" w:cstheme="majorBidi"/>
      <w:i/>
      <w:iCs/>
      <w:color w:val="632423" w:themeColor="accent2" w:themeShade="80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4BD7"/>
  </w:style>
  <w:style w:type="paragraph" w:styleId="HTMLAddress">
    <w:name w:val="HTML Address"/>
    <w:basedOn w:val="Normal"/>
    <w:link w:val="HTMLAddressChar"/>
    <w:uiPriority w:val="99"/>
    <w:semiHidden/>
    <w:unhideWhenUsed/>
    <w:rsid w:val="002C4BD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4BD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4B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4BD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BD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BD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4BD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4BD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C4BD7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4BD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4BD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4BD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4BD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4BD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4BD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4BD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4BD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4BD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4BD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74BA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74BA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74BA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74BAA"/>
    <w:rPr>
      <w:b/>
      <w:bCs/>
      <w:caps w:val="0"/>
      <w:smallCaps/>
      <w:color w:val="365F91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4BD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4BD7"/>
  </w:style>
  <w:style w:type="paragraph" w:styleId="List">
    <w:name w:val="List"/>
    <w:basedOn w:val="Normal"/>
    <w:uiPriority w:val="99"/>
    <w:semiHidden/>
    <w:unhideWhenUsed/>
    <w:rsid w:val="002C4BD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4BD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4BD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4BD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4BD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4BD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4BD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4BD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4BD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4BD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4BD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4BD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4BD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4BD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4BD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4BD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4BD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4BD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4BD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4BD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C4BD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4BD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4BD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4BD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4BD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4BD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4BD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4BD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4BD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paragraph" w:styleId="NoSpacing">
    <w:name w:val="No Spacing"/>
    <w:uiPriority w:val="99"/>
    <w:semiHidden/>
    <w:unhideWhenUsed/>
    <w:qFormat/>
    <w:rsid w:val="002C4BD7"/>
  </w:style>
  <w:style w:type="paragraph" w:styleId="NormalWeb">
    <w:name w:val="Normal (Web)"/>
    <w:basedOn w:val="Normal"/>
    <w:uiPriority w:val="99"/>
    <w:semiHidden/>
    <w:unhideWhenUsed/>
    <w:rsid w:val="002C4BD7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4BD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4BD7"/>
  </w:style>
  <w:style w:type="table" w:styleId="PlainTable1">
    <w:name w:val="Plain Table 1"/>
    <w:basedOn w:val="TableNormal"/>
    <w:uiPriority w:val="41"/>
    <w:rsid w:val="002C4B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C4B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C4BD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C4BD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C4BD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4BD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4BD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74B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74BA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C4BD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C4BD7"/>
  </w:style>
  <w:style w:type="character" w:styleId="SmartHyperlink">
    <w:name w:val="Smart Hyperlink"/>
    <w:basedOn w:val="DefaultParagraphFont"/>
    <w:uiPriority w:val="99"/>
    <w:semiHidden/>
    <w:unhideWhenUsed/>
    <w:rsid w:val="002C4BD7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C4BD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31C47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31C47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4BD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4BD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4BD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4BD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4BD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4BD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4BD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4BD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4BD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4BD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4BD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4BD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4B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4BD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4BD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4BD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4BD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C4BD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4BD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4BD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4BD7"/>
  </w:style>
  <w:style w:type="table" w:styleId="TableProfessional">
    <w:name w:val="Table Professional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4BD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4BD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4BD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4BD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4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4BD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4BD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4B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C4BD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4BD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4B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4BD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4BD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4BD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4BD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4BD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4BD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4BD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1C47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4BD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381E06"/>
    <w:rPr>
      <w:rFonts w:asciiTheme="majorBidi" w:eastAsiaTheme="majorEastAsia" w:hAnsiTheme="majorBidi" w:cstheme="majorBidi"/>
      <w:caps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C8765D"/>
    <w:rPr>
      <w:kern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orah\AppData\Roaming\Microsoft\Templates\Memo%20(elega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ECD52DCA7A44056837261862D105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0697A-BA5E-4EF3-B109-FCE0BFC58B77}"/>
      </w:docPartPr>
      <w:docPartBody>
        <w:p w:rsidR="002347EE" w:rsidRDefault="009F0C04">
          <w:pPr>
            <w:pStyle w:val="5ECD52DCA7A44056837261862D105223"/>
          </w:pPr>
          <w:r>
            <w:t xml:space="preserve">interoffice </w:t>
          </w:r>
          <w:r w:rsidRPr="005673B8">
            <w:t>memorandum</w:t>
          </w:r>
        </w:p>
      </w:docPartBody>
    </w:docPart>
    <w:docPart>
      <w:docPartPr>
        <w:name w:val="9C76D5FB5BFE487C817258C813EE4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0FF49-9ED9-499C-AEC2-703CDF8FAE2C}"/>
      </w:docPartPr>
      <w:docPartBody>
        <w:p w:rsidR="002347EE" w:rsidRDefault="009F0C04">
          <w:pPr>
            <w:pStyle w:val="9C76D5FB5BFE487C817258C813EE4666"/>
          </w:pPr>
          <w:r w:rsidRPr="005673B8">
            <w:t>to</w:t>
          </w:r>
        </w:p>
      </w:docPartBody>
    </w:docPart>
    <w:docPart>
      <w:docPartPr>
        <w:name w:val="8A4AED88EDD6491D95692B195C075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DA684-4EB5-427B-B7C5-02D45FEE037A}"/>
      </w:docPartPr>
      <w:docPartBody>
        <w:p w:rsidR="002347EE" w:rsidRDefault="009F0C04">
          <w:pPr>
            <w:pStyle w:val="8A4AED88EDD6491D95692B195C075285"/>
          </w:pPr>
          <w:r w:rsidRPr="00F358EA">
            <w:t>Recipient Name</w:t>
          </w:r>
        </w:p>
      </w:docPartBody>
    </w:docPart>
    <w:docPart>
      <w:docPartPr>
        <w:name w:val="FD627E3AD4734F86A6459642DB1A4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14203-4E31-4BB5-A6A0-C18D47CB1825}"/>
      </w:docPartPr>
      <w:docPartBody>
        <w:p w:rsidR="002347EE" w:rsidRDefault="009F0C04">
          <w:pPr>
            <w:pStyle w:val="FD627E3AD4734F86A6459642DB1A4353"/>
          </w:pPr>
          <w:r w:rsidRPr="005673B8">
            <w:t>from</w:t>
          </w:r>
        </w:p>
      </w:docPartBody>
    </w:docPart>
    <w:docPart>
      <w:docPartPr>
        <w:name w:val="36C8F566646246BCAFC92EE7FAB5C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FED86-D798-47D8-ACE9-BC02E09B5419}"/>
      </w:docPartPr>
      <w:docPartBody>
        <w:p w:rsidR="002347EE" w:rsidRDefault="009F0C04">
          <w:pPr>
            <w:pStyle w:val="36C8F566646246BCAFC92EE7FAB5C70A"/>
          </w:pPr>
          <w:r w:rsidRPr="00F358EA">
            <w:t>Your Name</w:t>
          </w:r>
        </w:p>
      </w:docPartBody>
    </w:docPart>
    <w:docPart>
      <w:docPartPr>
        <w:name w:val="541CBCA40CEE42A4ABF0C0278F31E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9CB41-D180-4AE6-A50A-4B64500FEBC3}"/>
      </w:docPartPr>
      <w:docPartBody>
        <w:p w:rsidR="002347EE" w:rsidRDefault="009F0C04">
          <w:pPr>
            <w:pStyle w:val="541CBCA40CEE42A4ABF0C0278F31EAF5"/>
          </w:pPr>
          <w:r w:rsidRPr="005673B8">
            <w:t>subject</w:t>
          </w:r>
        </w:p>
      </w:docPartBody>
    </w:docPart>
    <w:docPart>
      <w:docPartPr>
        <w:name w:val="F85A70D36BAF4B4C9D13E44566F30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F4626-0D78-480D-962C-CC12B523DB34}"/>
      </w:docPartPr>
      <w:docPartBody>
        <w:p w:rsidR="002347EE" w:rsidRDefault="009F0C04">
          <w:pPr>
            <w:pStyle w:val="F85A70D36BAF4B4C9D13E44566F30433"/>
          </w:pPr>
          <w:r>
            <w:t xml:space="preserve">Enter </w:t>
          </w:r>
          <w:r w:rsidRPr="00F358EA">
            <w:t>Subject</w:t>
          </w:r>
        </w:p>
      </w:docPartBody>
    </w:docPart>
    <w:docPart>
      <w:docPartPr>
        <w:name w:val="06C1D6DA917343D1945835BE5E82B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9DE28-E1D6-4034-A203-CE0B727320D6}"/>
      </w:docPartPr>
      <w:docPartBody>
        <w:p w:rsidR="002347EE" w:rsidRDefault="009F0C04">
          <w:pPr>
            <w:pStyle w:val="06C1D6DA917343D1945835BE5E82BBF5"/>
          </w:pPr>
          <w:r w:rsidRPr="005673B8">
            <w:t>date</w:t>
          </w:r>
        </w:p>
      </w:docPartBody>
    </w:docPart>
    <w:docPart>
      <w:docPartPr>
        <w:name w:val="4810C1DFB1224F7BB98E4B3BF6A5C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81FBA-01A8-4773-A8D1-9EA0DD39E89F}"/>
      </w:docPartPr>
      <w:docPartBody>
        <w:p w:rsidR="002347EE" w:rsidRDefault="009F0C04">
          <w:pPr>
            <w:pStyle w:val="4810C1DFB1224F7BB98E4B3BF6A5CC1F"/>
          </w:pPr>
          <w:r>
            <w:t>Enter Date</w:t>
          </w:r>
        </w:p>
      </w:docPartBody>
    </w:docPart>
    <w:docPart>
      <w:docPartPr>
        <w:name w:val="675338BDE00442A992DD02E7581DC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95E60-24F4-4104-B1F1-BB6B2E36C594}"/>
      </w:docPartPr>
      <w:docPartBody>
        <w:p w:rsidR="002347EE" w:rsidRDefault="009F0C04">
          <w:pPr>
            <w:pStyle w:val="675338BDE00442A992DD02E7581DCB94"/>
          </w:pPr>
          <w:r>
            <w:t>CC</w:t>
          </w:r>
        </w:p>
      </w:docPartBody>
    </w:docPart>
    <w:docPart>
      <w:docPartPr>
        <w:name w:val="18043DE48A094D8CA07FF53DB49C2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4FF02-216F-451F-BB0C-78ACDA21DEBD}"/>
      </w:docPartPr>
      <w:docPartBody>
        <w:p w:rsidR="002347EE" w:rsidRDefault="009F0C04">
          <w:pPr>
            <w:pStyle w:val="18043DE48A094D8CA07FF53DB49C204D"/>
          </w:pPr>
          <w:r>
            <w:t xml:space="preserve">cc </w:t>
          </w:r>
          <w:r w:rsidRPr="00F358EA">
            <w:t>Name</w:t>
          </w:r>
        </w:p>
      </w:docPartBody>
    </w:docPart>
    <w:docPart>
      <w:docPartPr>
        <w:name w:val="C1B36B43A3874D4EB36F55005BCA8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CF6BD-CD6F-4A9E-88C1-7DE09FD0571C}"/>
      </w:docPartPr>
      <w:docPartBody>
        <w:p w:rsidR="002347EE" w:rsidRDefault="009F0C04">
          <w:pPr>
            <w:pStyle w:val="C1B36B43A3874D4EB36F55005BCA8E68"/>
          </w:pPr>
          <w:r w:rsidRPr="00C8765D">
            <w:t xml:space="preserve">To get started right away, just </w:t>
          </w:r>
          <w:r>
            <w:t>select</w:t>
          </w:r>
          <w:r w:rsidRPr="00C8765D">
            <w:t xml:space="preserve"> any placeholder text (such as this) and start typing to replace it with your own.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04"/>
    <w:rsid w:val="002347EE"/>
    <w:rsid w:val="008D5DCE"/>
    <w:rsid w:val="009F0C04"/>
    <w:rsid w:val="00C8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CD52DCA7A44056837261862D105223">
    <w:name w:val="5ECD52DCA7A44056837261862D105223"/>
  </w:style>
  <w:style w:type="paragraph" w:customStyle="1" w:styleId="9C76D5FB5BFE487C817258C813EE4666">
    <w:name w:val="9C76D5FB5BFE487C817258C813EE4666"/>
  </w:style>
  <w:style w:type="paragraph" w:customStyle="1" w:styleId="8A4AED88EDD6491D95692B195C075285">
    <w:name w:val="8A4AED88EDD6491D95692B195C075285"/>
  </w:style>
  <w:style w:type="paragraph" w:customStyle="1" w:styleId="FD627E3AD4734F86A6459642DB1A4353">
    <w:name w:val="FD627E3AD4734F86A6459642DB1A4353"/>
  </w:style>
  <w:style w:type="paragraph" w:customStyle="1" w:styleId="36C8F566646246BCAFC92EE7FAB5C70A">
    <w:name w:val="36C8F566646246BCAFC92EE7FAB5C70A"/>
  </w:style>
  <w:style w:type="paragraph" w:customStyle="1" w:styleId="541CBCA40CEE42A4ABF0C0278F31EAF5">
    <w:name w:val="541CBCA40CEE42A4ABF0C0278F31EAF5"/>
  </w:style>
  <w:style w:type="paragraph" w:customStyle="1" w:styleId="F85A70D36BAF4B4C9D13E44566F30433">
    <w:name w:val="F85A70D36BAF4B4C9D13E44566F30433"/>
  </w:style>
  <w:style w:type="paragraph" w:customStyle="1" w:styleId="06C1D6DA917343D1945835BE5E82BBF5">
    <w:name w:val="06C1D6DA917343D1945835BE5E82BBF5"/>
  </w:style>
  <w:style w:type="paragraph" w:customStyle="1" w:styleId="4810C1DFB1224F7BB98E4B3BF6A5CC1F">
    <w:name w:val="4810C1DFB1224F7BB98E4B3BF6A5CC1F"/>
  </w:style>
  <w:style w:type="paragraph" w:customStyle="1" w:styleId="675338BDE00442A992DD02E7581DCB94">
    <w:name w:val="675338BDE00442A992DD02E7581DCB94"/>
  </w:style>
  <w:style w:type="paragraph" w:customStyle="1" w:styleId="18043DE48A094D8CA07FF53DB49C204D">
    <w:name w:val="18043DE48A094D8CA07FF53DB49C204D"/>
  </w:style>
  <w:style w:type="paragraph" w:customStyle="1" w:styleId="C1B36B43A3874D4EB36F55005BCA8E68">
    <w:name w:val="C1B36B43A3874D4EB36F55005BCA8E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mo">
      <a:majorFont>
        <a:latin typeface="Garamond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 (elegant).dotx</Template>
  <TotalTime>3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Noorah Alhasan</dc:creator>
  <cp:lastModifiedBy>Noorah Alhasan</cp:lastModifiedBy>
  <cp:revision>5</cp:revision>
  <dcterms:created xsi:type="dcterms:W3CDTF">2021-04-08T20:27:00Z</dcterms:created>
  <dcterms:modified xsi:type="dcterms:W3CDTF">2021-04-08T21:34:00Z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TC010129231033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